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40"/>
        <w:rPr>
          <w:rFonts w:hint="default"/>
          <w:lang w:val="en-US"/>
        </w:rPr>
      </w:pPr>
      <w:r>
        <w:rPr>
          <w:rFonts w:hint="default"/>
          <w:lang w:val="en-US"/>
        </w:rPr>
        <w:t>SACHIN NEGI(BATCH-7)</w:t>
      </w:r>
    </w:p>
    <w:p>
      <w:pPr>
        <w:pStyle w:val="2"/>
        <w:pBdr>
          <w:bottom w:val="single" w:color="auto" w:sz="4" w:space="0"/>
        </w:pBdr>
        <w:spacing w:before="240"/>
        <w:rPr>
          <w:rFonts w:hint="default"/>
          <w:lang w:val="en-US"/>
        </w:rPr>
      </w:pPr>
      <w:r>
        <w:rPr>
          <w:rFonts w:hint="default"/>
          <w:lang w:val="en-US"/>
        </w:rPr>
        <w:t>Documentation on lambda function</w:t>
      </w:r>
    </w:p>
    <w:p/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Steps of creating lambda function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260" w:after="0" w:line="266" w:lineRule="auto"/>
        <w:ind w:left="820" w:right="813" w:hanging="360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w w:val="95"/>
          <w:sz w:val="26"/>
        </w:rPr>
        <w:t>Goto</w:t>
      </w:r>
      <w:r>
        <w:rPr>
          <w:rFonts w:hint="default" w:ascii="Sitka Text" w:hAnsi="Sitka Text" w:cs="Sitka Text"/>
          <w:spacing w:val="13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AWS</w:t>
      </w:r>
      <w:r>
        <w:rPr>
          <w:rFonts w:hint="default" w:ascii="Sitka Text" w:hAnsi="Sitka Text" w:cs="Sitka Text"/>
          <w:spacing w:val="11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portal</w:t>
      </w:r>
      <w:r>
        <w:rPr>
          <w:rFonts w:hint="default" w:ascii="Sitka Text" w:hAnsi="Sitka Text" w:cs="Sitka Text"/>
          <w:spacing w:val="12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and</w:t>
      </w:r>
      <w:r>
        <w:rPr>
          <w:rFonts w:hint="default" w:ascii="Sitka Text" w:hAnsi="Sitka Text" w:cs="Sitka Text"/>
          <w:spacing w:val="12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search</w:t>
      </w:r>
      <w:r>
        <w:rPr>
          <w:rFonts w:hint="default" w:ascii="Sitka Text" w:hAnsi="Sitka Text" w:cs="Sitka Text"/>
          <w:spacing w:val="13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for</w:t>
      </w:r>
      <w:r>
        <w:rPr>
          <w:rFonts w:hint="default" w:ascii="Sitka Text" w:hAnsi="Sitka Text" w:cs="Sitka Text"/>
          <w:spacing w:val="13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lambda</w:t>
      </w:r>
      <w:r>
        <w:rPr>
          <w:rFonts w:hint="default" w:ascii="Sitka Text" w:hAnsi="Sitka Text" w:cs="Sitka Text"/>
          <w:spacing w:val="13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function,</w:t>
      </w:r>
      <w:r>
        <w:rPr>
          <w:rFonts w:hint="default" w:ascii="Sitka Text" w:hAnsi="Sitka Text" w:cs="Sitka Text"/>
          <w:spacing w:val="12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and</w:t>
      </w:r>
      <w:r>
        <w:rPr>
          <w:rFonts w:hint="default" w:ascii="Sitka Text" w:hAnsi="Sitka Text" w:cs="Sitka Text"/>
          <w:spacing w:val="12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click</w:t>
      </w:r>
      <w:r>
        <w:rPr>
          <w:rFonts w:hint="default" w:ascii="Sitka Text" w:hAnsi="Sitka Text" w:cs="Sitka Text"/>
          <w:spacing w:val="13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on</w:t>
      </w:r>
      <w:r>
        <w:rPr>
          <w:rFonts w:hint="default" w:ascii="Sitka Text" w:hAnsi="Sitka Text" w:cs="Sitka Text"/>
          <w:spacing w:val="12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create</w:t>
      </w:r>
      <w:r>
        <w:rPr>
          <w:rFonts w:hint="default" w:ascii="Sitka Text" w:hAnsi="Sitka Text" w:cs="Sitka Text"/>
          <w:spacing w:val="12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Lambda</w:t>
      </w:r>
      <w:r>
        <w:rPr>
          <w:rFonts w:hint="default" w:ascii="Sitka Text" w:hAnsi="Sitka Text" w:cs="Sitka Text"/>
          <w:spacing w:val="-59"/>
          <w:w w:val="95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function.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225" w:after="0" w:line="240" w:lineRule="auto"/>
        <w:ind w:left="820" w:right="0" w:hanging="361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spacing w:val="-1"/>
          <w:sz w:val="26"/>
        </w:rPr>
        <w:t>select</w:t>
      </w:r>
      <w:r>
        <w:rPr>
          <w:rFonts w:hint="default" w:ascii="Sitka Text" w:hAnsi="Sitka Text" w:cs="Sitka Text"/>
          <w:spacing w:val="-15"/>
          <w:sz w:val="26"/>
        </w:rPr>
        <w:t xml:space="preserve"> </w:t>
      </w:r>
      <w:r>
        <w:rPr>
          <w:rFonts w:hint="default" w:ascii="Sitka Text" w:hAnsi="Sitka Text" w:cs="Sitka Text"/>
          <w:spacing w:val="-1"/>
          <w:sz w:val="26"/>
        </w:rPr>
        <w:t>author</w:t>
      </w:r>
      <w:r>
        <w:rPr>
          <w:rFonts w:hint="default" w:ascii="Sitka Text" w:hAnsi="Sitka Text" w:cs="Sitka Text"/>
          <w:spacing w:val="-13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from</w:t>
      </w:r>
      <w:r>
        <w:rPr>
          <w:rFonts w:hint="default" w:ascii="Sitka Text" w:hAnsi="Sitka Text" w:cs="Sitka Text"/>
          <w:spacing w:val="-14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scratch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255" w:after="0" w:line="240" w:lineRule="auto"/>
        <w:ind w:left="820" w:right="0" w:hanging="361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w w:val="95"/>
          <w:sz w:val="26"/>
        </w:rPr>
        <w:t>Now</w:t>
      </w:r>
      <w:r>
        <w:rPr>
          <w:rFonts w:hint="default" w:ascii="Sitka Text" w:hAnsi="Sitka Text" w:cs="Sitka Text"/>
          <w:spacing w:val="8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give</w:t>
      </w:r>
      <w:r>
        <w:rPr>
          <w:rFonts w:hint="default" w:ascii="Sitka Text" w:hAnsi="Sitka Text" w:cs="Sitka Text"/>
          <w:spacing w:val="8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basic</w:t>
      </w:r>
      <w:r>
        <w:rPr>
          <w:rFonts w:hint="default" w:ascii="Sitka Text" w:hAnsi="Sitka Text" w:cs="Sitka Text"/>
          <w:spacing w:val="8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information</w:t>
      </w:r>
      <w:r>
        <w:rPr>
          <w:rFonts w:hint="default" w:ascii="Sitka Text" w:hAnsi="Sitka Text" w:cs="Sitka Text"/>
          <w:spacing w:val="9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that</w:t>
      </w:r>
      <w:r>
        <w:rPr>
          <w:rFonts w:hint="default" w:ascii="Sitka Text" w:hAnsi="Sitka Text" w:cs="Sitka Text"/>
          <w:spacing w:val="9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includes:</w:t>
      </w:r>
    </w:p>
    <w:p>
      <w:pPr>
        <w:pStyle w:val="10"/>
        <w:numPr>
          <w:ilvl w:val="0"/>
          <w:numId w:val="2"/>
        </w:numPr>
        <w:tabs>
          <w:tab w:val="left" w:pos="1080"/>
          <w:tab w:val="left" w:pos="1081"/>
        </w:tabs>
        <w:spacing w:before="236" w:after="0" w:line="240" w:lineRule="auto"/>
        <w:ind w:left="1080" w:right="0" w:hanging="621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sz w:val="26"/>
        </w:rPr>
        <w:t>Function</w:t>
      </w:r>
      <w:r>
        <w:rPr>
          <w:rFonts w:hint="default" w:ascii="Sitka Text" w:hAnsi="Sitka Text" w:cs="Sitka Text"/>
          <w:spacing w:val="-15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name</w:t>
      </w:r>
    </w:p>
    <w:p>
      <w:pPr>
        <w:pStyle w:val="10"/>
        <w:numPr>
          <w:ilvl w:val="0"/>
          <w:numId w:val="2"/>
        </w:numPr>
        <w:tabs>
          <w:tab w:val="left" w:pos="821"/>
        </w:tabs>
        <w:spacing w:before="238" w:after="0" w:line="240" w:lineRule="auto"/>
        <w:ind w:left="820" w:right="0" w:hanging="361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w w:val="95"/>
          <w:sz w:val="26"/>
        </w:rPr>
        <w:t>Runtime:</w:t>
      </w:r>
      <w:r>
        <w:rPr>
          <w:rFonts w:hint="default" w:ascii="Sitka Text" w:hAnsi="Sitka Text" w:cs="Sitka Text"/>
          <w:spacing w:val="5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language</w:t>
      </w:r>
      <w:r>
        <w:rPr>
          <w:rFonts w:hint="default" w:ascii="Sitka Text" w:hAnsi="Sitka Text" w:cs="Sitka Text"/>
          <w:spacing w:val="7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you</w:t>
      </w:r>
      <w:r>
        <w:rPr>
          <w:rFonts w:hint="default" w:ascii="Sitka Text" w:hAnsi="Sitka Text" w:cs="Sitka Text"/>
          <w:spacing w:val="5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want</w:t>
      </w:r>
      <w:r>
        <w:rPr>
          <w:rFonts w:hint="default" w:ascii="Sitka Text" w:hAnsi="Sitka Text" w:cs="Sitka Text"/>
          <w:spacing w:val="7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to</w:t>
      </w:r>
      <w:r>
        <w:rPr>
          <w:rFonts w:hint="default" w:ascii="Sitka Text" w:hAnsi="Sitka Text" w:cs="Sitka Text"/>
          <w:spacing w:val="7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use</w:t>
      </w:r>
      <w:r>
        <w:rPr>
          <w:rFonts w:hint="default" w:ascii="Sitka Text" w:hAnsi="Sitka Text" w:cs="Sitka Text"/>
          <w:spacing w:val="6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to</w:t>
      </w:r>
      <w:r>
        <w:rPr>
          <w:rFonts w:hint="default" w:ascii="Sitka Text" w:hAnsi="Sitka Text" w:cs="Sitka Text"/>
          <w:spacing w:val="7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create</w:t>
      </w:r>
      <w:r>
        <w:rPr>
          <w:rFonts w:hint="default" w:ascii="Sitka Text" w:hAnsi="Sitka Text" w:cs="Sitka Text"/>
          <w:spacing w:val="6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a</w:t>
      </w:r>
      <w:r>
        <w:rPr>
          <w:rFonts w:hint="default" w:ascii="Sitka Text" w:hAnsi="Sitka Text" w:cs="Sitka Text"/>
          <w:spacing w:val="6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function</w:t>
      </w:r>
      <w:r>
        <w:rPr>
          <w:rFonts w:hint="default" w:ascii="Sitka Text" w:hAnsi="Sitka Text" w:cs="Sitka Text"/>
          <w:spacing w:val="6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(Python</w:t>
      </w:r>
      <w:r>
        <w:rPr>
          <w:rFonts w:hint="default" w:ascii="Sitka Text" w:hAnsi="Sitka Text" w:cs="Sitka Text"/>
          <w:spacing w:val="7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3.9)</w:t>
      </w:r>
    </w:p>
    <w:p>
      <w:pPr>
        <w:pStyle w:val="10"/>
        <w:numPr>
          <w:ilvl w:val="0"/>
          <w:numId w:val="2"/>
        </w:numPr>
        <w:tabs>
          <w:tab w:val="left" w:pos="821"/>
        </w:tabs>
        <w:spacing w:before="237" w:after="0" w:line="240" w:lineRule="auto"/>
        <w:ind w:left="820" w:right="0" w:hanging="361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w w:val="95"/>
          <w:sz w:val="26"/>
        </w:rPr>
        <w:t>Architecture:</w:t>
      </w:r>
      <w:r>
        <w:rPr>
          <w:rFonts w:hint="default" w:ascii="Sitka Text" w:hAnsi="Sitka Text" w:cs="Sitka Text"/>
          <w:spacing w:val="-1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x86_64</w:t>
      </w:r>
    </w:p>
    <w:p>
      <w:pPr>
        <w:pStyle w:val="6"/>
        <w:spacing w:before="3"/>
        <w:ind w:left="0"/>
        <w:rPr>
          <w:rFonts w:hint="default" w:ascii="Sitka Text" w:hAnsi="Sitka Text" w:cs="Sitka Text"/>
          <w:sz w:val="22"/>
        </w:rPr>
      </w:pP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w w:val="95"/>
          <w:sz w:val="26"/>
        </w:rPr>
        <w:t>Now</w:t>
      </w:r>
      <w:r>
        <w:rPr>
          <w:rFonts w:hint="default" w:ascii="Sitka Text" w:hAnsi="Sitka Text" w:cs="Sitka Text"/>
          <w:spacing w:val="9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Give</w:t>
      </w:r>
      <w:r>
        <w:rPr>
          <w:rFonts w:hint="default" w:ascii="Sitka Text" w:hAnsi="Sitka Text" w:cs="Sitka Text"/>
          <w:spacing w:val="10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advanced</w:t>
      </w:r>
      <w:r>
        <w:rPr>
          <w:rFonts w:hint="default" w:ascii="Sitka Text" w:hAnsi="Sitka Text" w:cs="Sitka Text"/>
          <w:spacing w:val="11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setting</w:t>
      </w:r>
      <w:r>
        <w:rPr>
          <w:rFonts w:hint="default" w:ascii="Sitka Text" w:hAnsi="Sitka Text" w:cs="Sitka Text"/>
          <w:spacing w:val="9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that</w:t>
      </w:r>
      <w:r>
        <w:rPr>
          <w:rFonts w:hint="default" w:ascii="Sitka Text" w:hAnsi="Sitka Text" w:cs="Sitka Text"/>
          <w:spacing w:val="11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includes:</w:t>
      </w:r>
    </w:p>
    <w:p>
      <w:pPr>
        <w:pStyle w:val="6"/>
        <w:spacing w:before="237"/>
        <w:ind w:left="460"/>
        <w:rPr>
          <w:rFonts w:hint="default" w:ascii="Sitka Text" w:hAnsi="Sitka Text" w:cs="Sitka Text"/>
        </w:rPr>
      </w:pPr>
      <w:r>
        <w:rPr>
          <w:rFonts w:hint="default" w:ascii="Sitka Text" w:hAnsi="Sitka Text" w:cs="Sitka Text"/>
          <w:w w:val="95"/>
        </w:rPr>
        <w:t>1.</w:t>
      </w:r>
      <w:r>
        <w:rPr>
          <w:rFonts w:hint="default" w:ascii="Sitka Text" w:hAnsi="Sitka Text" w:cs="Sitka Text"/>
          <w:spacing w:val="66"/>
        </w:rPr>
        <w:t xml:space="preserve"> </w:t>
      </w:r>
      <w:r>
        <w:rPr>
          <w:rFonts w:hint="default" w:ascii="Sitka Text" w:hAnsi="Sitka Text" w:cs="Sitka Text"/>
          <w:w w:val="95"/>
        </w:rPr>
        <w:t>Enables</w:t>
      </w:r>
      <w:r>
        <w:rPr>
          <w:rFonts w:hint="default" w:ascii="Sitka Text" w:hAnsi="Sitka Text" w:cs="Sitka Text"/>
          <w:spacing w:val="7"/>
          <w:w w:val="95"/>
        </w:rPr>
        <w:t xml:space="preserve"> </w:t>
      </w:r>
      <w:r>
        <w:rPr>
          <w:rFonts w:hint="default" w:ascii="Sitka Text" w:hAnsi="Sitka Text" w:cs="Sitka Text"/>
          <w:w w:val="95"/>
        </w:rPr>
        <w:t>tags:</w:t>
      </w:r>
      <w:r>
        <w:rPr>
          <w:rFonts w:hint="default" w:ascii="Sitka Text" w:hAnsi="Sitka Text" w:cs="Sitka Text"/>
          <w:spacing w:val="7"/>
          <w:w w:val="95"/>
        </w:rPr>
        <w:t xml:space="preserve"> </w:t>
      </w:r>
      <w:r>
        <w:rPr>
          <w:rFonts w:hint="default" w:ascii="Sitka Text" w:hAnsi="Sitka Text" w:cs="Sitka Text"/>
          <w:w w:val="95"/>
        </w:rPr>
        <w:t>(Name,</w:t>
      </w:r>
      <w:r>
        <w:rPr>
          <w:rFonts w:hint="default" w:ascii="Sitka Text" w:hAnsi="Sitka Text" w:cs="Sitka Text"/>
          <w:spacing w:val="7"/>
          <w:w w:val="95"/>
        </w:rPr>
        <w:t xml:space="preserve"> </w:t>
      </w:r>
      <w:r>
        <w:rPr>
          <w:rFonts w:hint="default" w:ascii="Sitka Text" w:hAnsi="Sitka Text" w:cs="Sitka Text"/>
          <w:w w:val="95"/>
        </w:rPr>
        <w:t>owner,</w:t>
      </w:r>
      <w:r>
        <w:rPr>
          <w:rFonts w:hint="default" w:ascii="Sitka Text" w:hAnsi="Sitka Text" w:cs="Sitka Text"/>
          <w:spacing w:val="8"/>
          <w:w w:val="95"/>
        </w:rPr>
        <w:t xml:space="preserve"> </w:t>
      </w:r>
      <w:r>
        <w:rPr>
          <w:rFonts w:hint="default" w:ascii="Sitka Text" w:hAnsi="Sitka Text" w:cs="Sitka Text"/>
          <w:w w:val="95"/>
        </w:rPr>
        <w:t>Purpose)</w:t>
      </w:r>
    </w:p>
    <w:p>
      <w:pPr>
        <w:pStyle w:val="6"/>
        <w:spacing w:before="3"/>
        <w:ind w:left="0"/>
        <w:rPr>
          <w:rFonts w:hint="default" w:ascii="Sitka Text" w:hAnsi="Sitka Text" w:cs="Sitka Text"/>
          <w:sz w:val="22"/>
        </w:rPr>
      </w:pP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w w:val="95"/>
          <w:sz w:val="26"/>
        </w:rPr>
        <w:t>Now</w:t>
      </w:r>
      <w:r>
        <w:rPr>
          <w:rFonts w:hint="default" w:ascii="Sitka Text" w:hAnsi="Sitka Text" w:cs="Sitka Text"/>
          <w:spacing w:val="6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Click</w:t>
      </w:r>
      <w:r>
        <w:rPr>
          <w:rFonts w:hint="default" w:ascii="Sitka Text" w:hAnsi="Sitka Text" w:cs="Sitka Text"/>
          <w:spacing w:val="7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on</w:t>
      </w:r>
      <w:r>
        <w:rPr>
          <w:rFonts w:hint="default" w:ascii="Sitka Text" w:hAnsi="Sitka Text" w:cs="Sitka Text"/>
          <w:spacing w:val="7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Create.</w:t>
      </w:r>
    </w:p>
    <w:p>
      <w:pPr>
        <w:pStyle w:val="10"/>
        <w:widowControl w:val="0"/>
        <w:numPr>
          <w:numId w:val="0"/>
        </w:numPr>
        <w:tabs>
          <w:tab w:val="left" w:pos="820"/>
          <w:tab w:val="left" w:pos="82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Sitka Text" w:hAnsi="Sitka Text" w:cs="Sitka Text"/>
          <w:w w:val="95"/>
          <w:sz w:val="26"/>
        </w:rPr>
      </w:pPr>
    </w:p>
    <w:p>
      <w:pPr>
        <w:pStyle w:val="10"/>
        <w:widowControl w:val="0"/>
        <w:numPr>
          <w:numId w:val="0"/>
        </w:numPr>
        <w:tabs>
          <w:tab w:val="left" w:pos="820"/>
          <w:tab w:val="left" w:pos="82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Sitka Text" w:hAnsi="Sitka Text" w:cs="Sitka Text"/>
          <w:w w:val="95"/>
          <w:sz w:val="26"/>
        </w:rPr>
      </w:pPr>
    </w:p>
    <w:p>
      <w:pPr>
        <w:pStyle w:val="10"/>
        <w:widowControl w:val="0"/>
        <w:numPr>
          <w:numId w:val="0"/>
        </w:numPr>
        <w:tabs>
          <w:tab w:val="left" w:pos="820"/>
          <w:tab w:val="left" w:pos="82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Sitka Text" w:hAnsi="Sitka Text" w:cs="Sitka Text"/>
          <w:b/>
          <w:bCs/>
          <w:w w:val="95"/>
          <w:sz w:val="28"/>
          <w:szCs w:val="28"/>
          <w:lang w:val="en-US"/>
        </w:rPr>
      </w:pPr>
      <w:r>
        <w:rPr>
          <w:rFonts w:hint="default" w:ascii="Sitka Text" w:hAnsi="Sitka Text" w:cs="Sitka Text"/>
          <w:b/>
          <w:bCs/>
          <w:w w:val="95"/>
          <w:sz w:val="28"/>
          <w:szCs w:val="28"/>
          <w:lang w:val="en-US"/>
        </w:rPr>
        <w:t>Steps to add trigger and permission to trigger on your Lambda Function</w:t>
      </w:r>
    </w:p>
    <w:p>
      <w:pPr>
        <w:pStyle w:val="6"/>
        <w:ind w:left="0"/>
        <w:rPr>
          <w:sz w:val="20"/>
        </w:rPr>
      </w:pPr>
    </w:p>
    <w:p/>
    <w:p>
      <w:pPr>
        <w:spacing w:after="0"/>
      </w:pPr>
    </w:p>
    <w:p>
      <w:pPr>
        <w:spacing w:after="0"/>
        <w:sectPr>
          <w:type w:val="continuous"/>
          <w:pgSz w:w="12240" w:h="15840"/>
          <w:pgMar w:top="1500" w:right="1360" w:bottom="280" w:left="1340" w:header="720" w:footer="720" w:gutter="0"/>
          <w:cols w:space="720" w:num="1"/>
        </w:sectPr>
      </w:pPr>
      <w:r>
        <w:rPr>
          <w:sz w:val="20"/>
        </w:rPr>
        <w:drawing>
          <wp:inline distT="0" distB="0" distL="0" distR="0">
            <wp:extent cx="3878580" cy="2534285"/>
            <wp:effectExtent l="0" t="0" r="7620" b="18415"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100"/>
        <w:rPr>
          <w:sz w:val="20"/>
        </w:rPr>
      </w:pPr>
    </w:p>
    <w:p>
      <w:pPr>
        <w:pStyle w:val="6"/>
        <w:ind w:left="0"/>
        <w:rPr>
          <w:b/>
          <w:sz w:val="20"/>
        </w:rPr>
      </w:pPr>
    </w:p>
    <w:p>
      <w:pPr>
        <w:pStyle w:val="6"/>
        <w:ind w:left="0"/>
        <w:rPr>
          <w:b/>
          <w:sz w:val="20"/>
        </w:rPr>
      </w:pPr>
    </w:p>
    <w:p>
      <w:pPr>
        <w:pStyle w:val="10"/>
        <w:numPr>
          <w:ilvl w:val="0"/>
          <w:numId w:val="1"/>
        </w:numPr>
        <w:tabs>
          <w:tab w:val="left" w:pos="819"/>
          <w:tab w:val="left" w:pos="820"/>
        </w:tabs>
        <w:spacing w:before="249" w:after="0" w:line="240" w:lineRule="auto"/>
        <w:ind w:left="820" w:right="0" w:hanging="360"/>
        <w:jc w:val="left"/>
        <w:rPr>
          <w:rFonts w:hint="default" w:ascii="Sitka Text" w:hAnsi="Sitka Text" w:cs="Sitka Text"/>
          <w:sz w:val="24"/>
        </w:rPr>
      </w:pPr>
      <w:r>
        <w:rPr>
          <w:rFonts w:hint="default" w:ascii="Sitka Text" w:hAnsi="Sitka Text" w:cs="Sitka Text"/>
          <w:w w:val="95"/>
          <w:sz w:val="26"/>
        </w:rPr>
        <w:t>Click</w:t>
      </w:r>
      <w:r>
        <w:rPr>
          <w:rFonts w:hint="default" w:ascii="Sitka Text" w:hAnsi="Sitka Text" w:cs="Sitka Text"/>
          <w:spacing w:val="-1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on Add</w:t>
      </w:r>
      <w:r>
        <w:rPr>
          <w:rFonts w:hint="default" w:ascii="Sitka Text" w:hAnsi="Sitka Text" w:cs="Sitka Text"/>
          <w:spacing w:val="-1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Trigger.</w:t>
      </w:r>
    </w:p>
    <w:p>
      <w:pPr>
        <w:pStyle w:val="6"/>
        <w:ind w:left="0"/>
        <w:rPr>
          <w:rFonts w:hint="default" w:ascii="Sitka Text" w:hAnsi="Sitka Text" w:cs="Sitka Text"/>
          <w:sz w:val="20"/>
        </w:rPr>
      </w:pPr>
    </w:p>
    <w:p>
      <w:pPr>
        <w:pStyle w:val="6"/>
        <w:ind w:left="0"/>
        <w:rPr>
          <w:rFonts w:hint="default" w:ascii="Sitka Text" w:hAnsi="Sitka Text" w:cs="Sitka Text"/>
          <w:sz w:val="20"/>
        </w:rPr>
      </w:pPr>
    </w:p>
    <w:p>
      <w:pPr>
        <w:pStyle w:val="6"/>
        <w:spacing w:before="3"/>
        <w:ind w:left="0"/>
        <w:rPr>
          <w:rFonts w:hint="default" w:ascii="Sitka Text" w:hAnsi="Sitka Text" w:cs="Sitka Text"/>
          <w:sz w:val="23"/>
        </w:rPr>
      </w:pPr>
      <w:r>
        <w:rPr>
          <w:rFonts w:hint="default" w:ascii="Sitka Text" w:hAnsi="Sitka Text" w:cs="Sitka Text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194310</wp:posOffset>
            </wp:positionV>
            <wp:extent cx="5584190" cy="22129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4354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ind w:left="0"/>
        <w:rPr>
          <w:rFonts w:hint="default" w:ascii="Sitka Text" w:hAnsi="Sitka Text" w:cs="Sitka Text"/>
          <w:sz w:val="7"/>
        </w:rPr>
      </w:pPr>
    </w:p>
    <w:p>
      <w:pPr>
        <w:pStyle w:val="10"/>
        <w:numPr>
          <w:ilvl w:val="0"/>
          <w:numId w:val="1"/>
        </w:numPr>
        <w:tabs>
          <w:tab w:val="left" w:pos="819"/>
          <w:tab w:val="left" w:pos="820"/>
        </w:tabs>
        <w:spacing w:before="99" w:after="0" w:line="240" w:lineRule="auto"/>
        <w:ind w:left="820" w:right="0" w:hanging="360"/>
        <w:jc w:val="left"/>
        <w:rPr>
          <w:rFonts w:hint="default" w:ascii="Sitka Text" w:hAnsi="Sitka Text" w:cs="Sitka Text"/>
          <w:sz w:val="24"/>
        </w:rPr>
      </w:pPr>
      <w:r>
        <w:rPr>
          <w:rFonts w:hint="default" w:ascii="Sitka Text" w:hAnsi="Sitka Text" w:cs="Sitka Text"/>
          <w:sz w:val="26"/>
        </w:rPr>
        <w:t>Enter</w:t>
      </w:r>
      <w:r>
        <w:rPr>
          <w:rFonts w:hint="default" w:ascii="Sitka Text" w:hAnsi="Sitka Text" w:cs="Sitka Text"/>
          <w:spacing w:val="-13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a</w:t>
      </w:r>
      <w:r>
        <w:rPr>
          <w:rFonts w:hint="default" w:ascii="Sitka Text" w:hAnsi="Sitka Text" w:cs="Sitka Text"/>
          <w:spacing w:val="-13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source</w:t>
      </w:r>
      <w:r>
        <w:rPr>
          <w:rFonts w:hint="default" w:ascii="Sitka Text" w:hAnsi="Sitka Text" w:cs="Sitka Text"/>
          <w:spacing w:val="-13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as</w:t>
      </w:r>
      <w:r>
        <w:rPr>
          <w:rFonts w:hint="default" w:ascii="Sitka Text" w:hAnsi="Sitka Text" w:cs="Sitka Text"/>
          <w:spacing w:val="-13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S3</w:t>
      </w:r>
    </w:p>
    <w:p>
      <w:pPr>
        <w:pStyle w:val="3"/>
        <w:spacing w:before="237"/>
        <w:rPr>
          <w:rFonts w:hint="default" w:ascii="Sitka Text" w:hAnsi="Sitka Text" w:cs="Sitka Text"/>
        </w:rPr>
      </w:pPr>
      <w:r>
        <w:rPr>
          <w:rFonts w:hint="default" w:ascii="Sitka Text" w:hAnsi="Sitka Text" w:cs="Sitka Text"/>
        </w:rPr>
        <w:t>Pre-requisite:</w:t>
      </w:r>
    </w:p>
    <w:p>
      <w:pPr>
        <w:pStyle w:val="6"/>
        <w:spacing w:before="238"/>
        <w:ind w:left="100"/>
        <w:rPr>
          <w:rFonts w:hint="default" w:ascii="Sitka Text" w:hAnsi="Sitka Text" w:cs="Sitka Text"/>
        </w:rPr>
      </w:pPr>
      <w:r>
        <w:rPr>
          <w:rFonts w:hint="default" w:ascii="Sitka Text" w:hAnsi="Sitka Text" w:cs="Sitka Text"/>
          <w:w w:val="95"/>
        </w:rPr>
        <w:t>create</w:t>
      </w:r>
      <w:r>
        <w:rPr>
          <w:rFonts w:hint="default" w:ascii="Sitka Text" w:hAnsi="Sitka Text" w:cs="Sitka Text"/>
          <w:spacing w:val="4"/>
          <w:w w:val="95"/>
        </w:rPr>
        <w:t xml:space="preserve"> </w:t>
      </w:r>
      <w:r>
        <w:rPr>
          <w:rFonts w:hint="default" w:ascii="Sitka Text" w:hAnsi="Sitka Text" w:cs="Sitka Text"/>
          <w:w w:val="95"/>
        </w:rPr>
        <w:t>a</w:t>
      </w:r>
      <w:r>
        <w:rPr>
          <w:rFonts w:hint="default" w:ascii="Sitka Text" w:hAnsi="Sitka Text" w:cs="Sitka Text"/>
          <w:spacing w:val="3"/>
          <w:w w:val="95"/>
        </w:rPr>
        <w:t xml:space="preserve"> </w:t>
      </w:r>
      <w:r>
        <w:rPr>
          <w:rFonts w:hint="default" w:ascii="Sitka Text" w:hAnsi="Sitka Text" w:cs="Sitka Text"/>
          <w:w w:val="95"/>
        </w:rPr>
        <w:t>S3</w:t>
      </w:r>
      <w:r>
        <w:rPr>
          <w:rFonts w:hint="default" w:ascii="Sitka Text" w:hAnsi="Sitka Text" w:cs="Sitka Text"/>
          <w:spacing w:val="4"/>
          <w:w w:val="95"/>
        </w:rPr>
        <w:t xml:space="preserve"> </w:t>
      </w:r>
      <w:r>
        <w:rPr>
          <w:rFonts w:hint="default" w:ascii="Sitka Text" w:hAnsi="Sitka Text" w:cs="Sitka Text"/>
          <w:w w:val="95"/>
        </w:rPr>
        <w:t>bucket</w:t>
      </w:r>
      <w:r>
        <w:rPr>
          <w:rFonts w:hint="default" w:ascii="Sitka Text" w:hAnsi="Sitka Text" w:cs="Sitka Text"/>
          <w:spacing w:val="3"/>
          <w:w w:val="95"/>
        </w:rPr>
        <w:t xml:space="preserve"> </w:t>
      </w:r>
      <w:r>
        <w:rPr>
          <w:rFonts w:hint="default" w:ascii="Sitka Text" w:hAnsi="Sitka Text" w:cs="Sitka Text"/>
          <w:w w:val="95"/>
        </w:rPr>
        <w:t>and</w:t>
      </w:r>
      <w:r>
        <w:rPr>
          <w:rFonts w:hint="default" w:ascii="Sitka Text" w:hAnsi="Sitka Text" w:cs="Sitka Text"/>
          <w:spacing w:val="4"/>
          <w:w w:val="95"/>
        </w:rPr>
        <w:t xml:space="preserve"> </w:t>
      </w:r>
      <w:r>
        <w:rPr>
          <w:rFonts w:hint="default" w:ascii="Sitka Text" w:hAnsi="Sitka Text" w:cs="Sitka Text"/>
          <w:w w:val="95"/>
        </w:rPr>
        <w:t>the</w:t>
      </w:r>
      <w:r>
        <w:rPr>
          <w:rFonts w:hint="default" w:ascii="Sitka Text" w:hAnsi="Sitka Text" w:cs="Sitka Text"/>
          <w:spacing w:val="3"/>
          <w:w w:val="95"/>
        </w:rPr>
        <w:t xml:space="preserve"> </w:t>
      </w:r>
      <w:r>
        <w:rPr>
          <w:rFonts w:hint="default" w:ascii="Sitka Text" w:hAnsi="Sitka Text" w:cs="Sitka Text"/>
          <w:w w:val="95"/>
        </w:rPr>
        <w:t>steps</w:t>
      </w:r>
      <w:r>
        <w:rPr>
          <w:rFonts w:hint="default" w:ascii="Sitka Text" w:hAnsi="Sitka Text" w:cs="Sitka Text"/>
          <w:spacing w:val="4"/>
          <w:w w:val="95"/>
        </w:rPr>
        <w:t xml:space="preserve"> </w:t>
      </w:r>
      <w:r>
        <w:rPr>
          <w:rFonts w:hint="default" w:ascii="Sitka Text" w:hAnsi="Sitka Text" w:cs="Sitka Text"/>
          <w:w w:val="95"/>
        </w:rPr>
        <w:t>are</w:t>
      </w:r>
      <w:r>
        <w:rPr>
          <w:rFonts w:hint="default" w:ascii="Sitka Text" w:hAnsi="Sitka Text" w:cs="Sitka Text"/>
          <w:spacing w:val="3"/>
          <w:w w:val="95"/>
        </w:rPr>
        <w:t xml:space="preserve"> </w:t>
      </w:r>
      <w:r>
        <w:rPr>
          <w:rFonts w:hint="default" w:ascii="Sitka Text" w:hAnsi="Sitka Text" w:cs="Sitka Text"/>
          <w:w w:val="95"/>
        </w:rPr>
        <w:t>as</w:t>
      </w:r>
      <w:r>
        <w:rPr>
          <w:rFonts w:hint="default" w:ascii="Sitka Text" w:hAnsi="Sitka Text" w:cs="Sitka Text"/>
          <w:spacing w:val="3"/>
          <w:w w:val="95"/>
        </w:rPr>
        <w:t xml:space="preserve"> </w:t>
      </w:r>
      <w:r>
        <w:rPr>
          <w:rFonts w:hint="default" w:ascii="Sitka Text" w:hAnsi="Sitka Text" w:cs="Sitka Text"/>
          <w:w w:val="95"/>
        </w:rPr>
        <w:t>follow:</w:t>
      </w:r>
    </w:p>
    <w:p>
      <w:pPr>
        <w:pStyle w:val="10"/>
        <w:numPr>
          <w:ilvl w:val="0"/>
          <w:numId w:val="3"/>
        </w:numPr>
        <w:tabs>
          <w:tab w:val="left" w:pos="1080"/>
          <w:tab w:val="left" w:pos="1081"/>
        </w:tabs>
        <w:spacing w:before="237" w:after="0" w:line="240" w:lineRule="auto"/>
        <w:ind w:left="1080" w:right="0" w:hanging="621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w w:val="95"/>
          <w:sz w:val="26"/>
        </w:rPr>
        <w:t>Goto</w:t>
      </w:r>
      <w:r>
        <w:rPr>
          <w:rFonts w:hint="default" w:ascii="Sitka Text" w:hAnsi="Sitka Text" w:cs="Sitka Text"/>
          <w:spacing w:val="3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Services,</w:t>
      </w:r>
      <w:r>
        <w:rPr>
          <w:rFonts w:hint="default" w:ascii="Sitka Text" w:hAnsi="Sitka Text" w:cs="Sitka Text"/>
          <w:spacing w:val="4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Select</w:t>
      </w:r>
      <w:r>
        <w:rPr>
          <w:rFonts w:hint="default" w:ascii="Sitka Text" w:hAnsi="Sitka Text" w:cs="Sitka Text"/>
          <w:spacing w:val="3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S3</w:t>
      </w:r>
      <w:r>
        <w:rPr>
          <w:rFonts w:hint="default" w:ascii="Sitka Text" w:hAnsi="Sitka Text" w:cs="Sitka Text"/>
          <w:spacing w:val="4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then</w:t>
      </w:r>
      <w:r>
        <w:rPr>
          <w:rFonts w:hint="default" w:ascii="Sitka Text" w:hAnsi="Sitka Text" w:cs="Sitka Text"/>
          <w:spacing w:val="3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click</w:t>
      </w:r>
      <w:r>
        <w:rPr>
          <w:rFonts w:hint="default" w:ascii="Sitka Text" w:hAnsi="Sitka Text" w:cs="Sitka Text"/>
          <w:spacing w:val="3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on</w:t>
      </w:r>
      <w:r>
        <w:rPr>
          <w:rFonts w:hint="default" w:ascii="Sitka Text" w:hAnsi="Sitka Text" w:cs="Sitka Text"/>
          <w:spacing w:val="3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create</w:t>
      </w:r>
      <w:r>
        <w:rPr>
          <w:rFonts w:hint="default" w:ascii="Sitka Text" w:hAnsi="Sitka Text" w:cs="Sitka Text"/>
          <w:spacing w:val="3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bucket.</w:t>
      </w:r>
    </w:p>
    <w:p>
      <w:pPr>
        <w:spacing w:after="0" w:line="240" w:lineRule="auto"/>
        <w:jc w:val="left"/>
        <w:rPr>
          <w:sz w:val="26"/>
        </w:rPr>
      </w:pPr>
    </w:p>
    <w:p>
      <w:pPr>
        <w:spacing w:after="0" w:line="240" w:lineRule="auto"/>
        <w:jc w:val="left"/>
        <w:rPr>
          <w:sz w:val="26"/>
        </w:rPr>
      </w:pPr>
    </w:p>
    <w:p>
      <w:pPr>
        <w:spacing w:after="0" w:line="240" w:lineRule="auto"/>
        <w:jc w:val="left"/>
        <w:rPr>
          <w:sz w:val="26"/>
        </w:rPr>
      </w:pPr>
    </w:p>
    <w:p>
      <w:pPr>
        <w:spacing w:after="0" w:line="240" w:lineRule="auto"/>
        <w:jc w:val="left"/>
        <w:rPr>
          <w:sz w:val="26"/>
        </w:rPr>
      </w:pPr>
    </w:p>
    <w:p>
      <w:pPr>
        <w:spacing w:after="0" w:line="240" w:lineRule="auto"/>
        <w:jc w:val="left"/>
        <w:rPr>
          <w:sz w:val="26"/>
        </w:rPr>
      </w:pPr>
    </w:p>
    <w:p>
      <w:pPr>
        <w:spacing w:after="0" w:line="240" w:lineRule="auto"/>
        <w:jc w:val="left"/>
        <w:rPr>
          <w:sz w:val="26"/>
        </w:rPr>
        <w:sectPr>
          <w:pgSz w:w="12240" w:h="15840"/>
          <w:pgMar w:top="1440" w:right="1360" w:bottom="280" w:left="1340" w:header="720" w:footer="720" w:gutter="0"/>
          <w:cols w:space="720" w:num="1"/>
        </w:sectPr>
      </w:pPr>
    </w:p>
    <w:p>
      <w:pPr>
        <w:pStyle w:val="10"/>
        <w:numPr>
          <w:ilvl w:val="0"/>
          <w:numId w:val="3"/>
        </w:numPr>
        <w:tabs>
          <w:tab w:val="left" w:pos="821"/>
        </w:tabs>
        <w:spacing w:before="61" w:after="0" w:line="240" w:lineRule="auto"/>
        <w:ind w:left="820" w:right="0" w:hanging="361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w w:val="95"/>
          <w:sz w:val="26"/>
        </w:rPr>
        <w:t>Give</w:t>
      </w:r>
      <w:r>
        <w:rPr>
          <w:rFonts w:hint="default" w:ascii="Sitka Text" w:hAnsi="Sitka Text" w:cs="Sitka Text"/>
          <w:spacing w:val="6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general</w:t>
      </w:r>
      <w:r>
        <w:rPr>
          <w:rFonts w:hint="default" w:ascii="Sitka Text" w:hAnsi="Sitka Text" w:cs="Sitka Text"/>
          <w:spacing w:val="6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configuration</w:t>
      </w:r>
      <w:r>
        <w:rPr>
          <w:rFonts w:hint="default" w:ascii="Sitka Text" w:hAnsi="Sitka Text" w:cs="Sitka Text"/>
          <w:spacing w:val="7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that</w:t>
      </w:r>
      <w:r>
        <w:rPr>
          <w:rFonts w:hint="default" w:ascii="Sitka Text" w:hAnsi="Sitka Text" w:cs="Sitka Text"/>
          <w:spacing w:val="5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includes:</w:t>
      </w:r>
    </w:p>
    <w:p>
      <w:pPr>
        <w:pStyle w:val="10"/>
        <w:numPr>
          <w:ilvl w:val="0"/>
          <w:numId w:val="3"/>
        </w:numPr>
        <w:tabs>
          <w:tab w:val="left" w:pos="821"/>
        </w:tabs>
        <w:spacing w:before="237" w:after="0" w:line="240" w:lineRule="auto"/>
        <w:ind w:left="820" w:right="0" w:hanging="361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w w:val="95"/>
          <w:sz w:val="26"/>
        </w:rPr>
        <w:t>Bucket</w:t>
      </w:r>
      <w:r>
        <w:rPr>
          <w:rFonts w:hint="default" w:ascii="Sitka Text" w:hAnsi="Sitka Text" w:cs="Sitka Text"/>
          <w:spacing w:val="-2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name</w:t>
      </w:r>
      <w:r>
        <w:rPr>
          <w:rFonts w:hint="default" w:ascii="Sitka Text" w:hAnsi="Sitka Text" w:cs="Sitka Text"/>
          <w:spacing w:val="-1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AWS</w:t>
      </w:r>
      <w:r>
        <w:rPr>
          <w:rFonts w:hint="default" w:ascii="Sitka Text" w:hAnsi="Sitka Text" w:cs="Sitka Text"/>
          <w:spacing w:val="-2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region.</w:t>
      </w:r>
    </w:p>
    <w:p>
      <w:pPr>
        <w:pStyle w:val="10"/>
        <w:numPr>
          <w:ilvl w:val="0"/>
          <w:numId w:val="3"/>
        </w:numPr>
        <w:tabs>
          <w:tab w:val="left" w:pos="821"/>
        </w:tabs>
        <w:spacing w:before="238" w:after="0" w:line="240" w:lineRule="auto"/>
        <w:ind w:left="820" w:right="0" w:hanging="361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w w:val="95"/>
          <w:sz w:val="26"/>
        </w:rPr>
        <w:t>Now</w:t>
      </w:r>
      <w:r>
        <w:rPr>
          <w:rFonts w:hint="default" w:ascii="Sitka Text" w:hAnsi="Sitka Text" w:cs="Sitka Text"/>
          <w:spacing w:val="8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checkin</w:t>
      </w:r>
      <w:r>
        <w:rPr>
          <w:rFonts w:hint="default" w:ascii="Sitka Text" w:hAnsi="Sitka Text" w:cs="Sitka Text"/>
          <w:spacing w:val="9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the</w:t>
      </w:r>
      <w:r>
        <w:rPr>
          <w:rFonts w:hint="default" w:ascii="Sitka Text" w:hAnsi="Sitka Text" w:cs="Sitka Text"/>
          <w:spacing w:val="8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CheckBox</w:t>
      </w:r>
      <w:r>
        <w:rPr>
          <w:rFonts w:hint="default" w:ascii="Sitka Text" w:hAnsi="Sitka Text" w:cs="Sitka Text"/>
          <w:spacing w:val="8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of</w:t>
      </w:r>
      <w:r>
        <w:rPr>
          <w:rFonts w:hint="default" w:ascii="Sitka Text" w:hAnsi="Sitka Text" w:cs="Sitka Text"/>
          <w:spacing w:val="8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Acknowledge.</w:t>
      </w:r>
    </w:p>
    <w:p>
      <w:pPr>
        <w:pStyle w:val="10"/>
        <w:numPr>
          <w:ilvl w:val="0"/>
          <w:numId w:val="3"/>
        </w:numPr>
        <w:tabs>
          <w:tab w:val="left" w:pos="821"/>
        </w:tabs>
        <w:spacing w:before="237" w:after="0" w:line="240" w:lineRule="auto"/>
        <w:ind w:left="820" w:right="0" w:hanging="361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w w:val="95"/>
          <w:sz w:val="26"/>
        </w:rPr>
        <w:t>Add</w:t>
      </w:r>
      <w:r>
        <w:rPr>
          <w:rFonts w:hint="default" w:ascii="Sitka Text" w:hAnsi="Sitka Text" w:cs="Sitka Text"/>
          <w:spacing w:val="9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tags</w:t>
      </w:r>
      <w:r>
        <w:rPr>
          <w:rFonts w:hint="default" w:ascii="Sitka Text" w:hAnsi="Sitka Text" w:cs="Sitka Text"/>
          <w:spacing w:val="10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(name,owner,</w:t>
      </w:r>
      <w:r>
        <w:rPr>
          <w:rFonts w:hint="default" w:ascii="Sitka Text" w:hAnsi="Sitka Text" w:cs="Sitka Text"/>
          <w:spacing w:val="9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purpose)</w:t>
      </w:r>
    </w:p>
    <w:p>
      <w:pPr>
        <w:pStyle w:val="10"/>
        <w:numPr>
          <w:ilvl w:val="0"/>
          <w:numId w:val="3"/>
        </w:numPr>
        <w:tabs>
          <w:tab w:val="left" w:pos="821"/>
        </w:tabs>
        <w:spacing w:before="238" w:after="0" w:line="240" w:lineRule="auto"/>
        <w:ind w:left="820" w:right="0" w:hanging="361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w w:val="95"/>
          <w:sz w:val="26"/>
        </w:rPr>
        <w:t>Click</w:t>
      </w:r>
      <w:r>
        <w:rPr>
          <w:rFonts w:hint="default" w:ascii="Sitka Text" w:hAnsi="Sitka Text" w:cs="Sitka Text"/>
          <w:spacing w:val="-1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on</w:t>
      </w:r>
      <w:r>
        <w:rPr>
          <w:rFonts w:hint="default" w:ascii="Sitka Text" w:hAnsi="Sitka Text" w:cs="Sitka Text"/>
          <w:spacing w:val="-1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Create.</w:t>
      </w:r>
    </w:p>
    <w:p>
      <w:pPr>
        <w:pStyle w:val="6"/>
        <w:spacing w:before="2"/>
        <w:ind w:left="0"/>
        <w:rPr>
          <w:rFonts w:hint="default" w:ascii="Sitka Text" w:hAnsi="Sitka Text" w:cs="Sitka Text"/>
          <w:sz w:val="22"/>
        </w:rPr>
      </w:pP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1" w:after="0" w:line="240" w:lineRule="auto"/>
        <w:ind w:left="820" w:right="0" w:hanging="361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spacing w:val="-1"/>
          <w:sz w:val="26"/>
        </w:rPr>
        <w:t>Select</w:t>
      </w:r>
      <w:r>
        <w:rPr>
          <w:rFonts w:hint="default" w:ascii="Sitka Text" w:hAnsi="Sitka Text" w:cs="Sitka Text"/>
          <w:spacing w:val="-15"/>
          <w:sz w:val="26"/>
        </w:rPr>
        <w:t xml:space="preserve"> </w:t>
      </w:r>
      <w:r>
        <w:rPr>
          <w:rFonts w:hint="default" w:ascii="Sitka Text" w:hAnsi="Sitka Text" w:cs="Sitka Text"/>
          <w:spacing w:val="-1"/>
          <w:sz w:val="26"/>
        </w:rPr>
        <w:t>the</w:t>
      </w:r>
      <w:r>
        <w:rPr>
          <w:rFonts w:hint="default" w:ascii="Sitka Text" w:hAnsi="Sitka Text" w:cs="Sitka Text"/>
          <w:spacing w:val="-15"/>
          <w:sz w:val="26"/>
        </w:rPr>
        <w:t xml:space="preserve"> </w:t>
      </w:r>
      <w:r>
        <w:rPr>
          <w:rFonts w:hint="default" w:ascii="Sitka Text" w:hAnsi="Sitka Text" w:cs="Sitka Text"/>
          <w:spacing w:val="-1"/>
          <w:sz w:val="26"/>
        </w:rPr>
        <w:t>name</w:t>
      </w:r>
      <w:r>
        <w:rPr>
          <w:rFonts w:hint="default" w:ascii="Sitka Text" w:hAnsi="Sitka Text" w:cs="Sitka Text"/>
          <w:spacing w:val="-15"/>
          <w:sz w:val="26"/>
        </w:rPr>
        <w:t xml:space="preserve"> </w:t>
      </w:r>
      <w:r>
        <w:rPr>
          <w:rFonts w:hint="default" w:ascii="Sitka Text" w:hAnsi="Sitka Text" w:cs="Sitka Text"/>
          <w:spacing w:val="-1"/>
          <w:sz w:val="26"/>
        </w:rPr>
        <w:t>of</w:t>
      </w:r>
      <w:r>
        <w:rPr>
          <w:rFonts w:hint="default" w:ascii="Sitka Text" w:hAnsi="Sitka Text" w:cs="Sitka Text"/>
          <w:spacing w:val="-15"/>
          <w:sz w:val="26"/>
        </w:rPr>
        <w:t xml:space="preserve"> </w:t>
      </w:r>
      <w:r>
        <w:rPr>
          <w:rFonts w:hint="default" w:ascii="Sitka Text" w:hAnsi="Sitka Text" w:cs="Sitka Text"/>
          <w:spacing w:val="-1"/>
          <w:sz w:val="26"/>
        </w:rPr>
        <w:t>the</w:t>
      </w:r>
      <w:r>
        <w:rPr>
          <w:rFonts w:hint="default" w:ascii="Sitka Text" w:hAnsi="Sitka Text" w:cs="Sitka Text"/>
          <w:spacing w:val="-15"/>
          <w:sz w:val="26"/>
        </w:rPr>
        <w:t xml:space="preserve"> </w:t>
      </w:r>
      <w:r>
        <w:rPr>
          <w:rFonts w:hint="default" w:ascii="Sitka Text" w:hAnsi="Sitka Text" w:cs="Sitka Text"/>
          <w:spacing w:val="-1"/>
          <w:sz w:val="26"/>
        </w:rPr>
        <w:t>bucket</w:t>
      </w:r>
      <w:r>
        <w:rPr>
          <w:rFonts w:hint="default" w:ascii="Sitka Text" w:hAnsi="Sitka Text" w:cs="Sitka Text"/>
          <w:spacing w:val="-15"/>
          <w:sz w:val="26"/>
        </w:rPr>
        <w:t xml:space="preserve"> </w:t>
      </w:r>
      <w:r>
        <w:rPr>
          <w:rFonts w:hint="default" w:ascii="Sitka Text" w:hAnsi="Sitka Text" w:cs="Sitka Text"/>
          <w:spacing w:val="-1"/>
          <w:sz w:val="26"/>
        </w:rPr>
        <w:t>that</w:t>
      </w:r>
      <w:r>
        <w:rPr>
          <w:rFonts w:hint="default" w:ascii="Sitka Text" w:hAnsi="Sitka Text" w:cs="Sitka Text"/>
          <w:spacing w:val="-14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you</w:t>
      </w:r>
      <w:r>
        <w:rPr>
          <w:rFonts w:hint="default" w:ascii="Sitka Text" w:hAnsi="Sitka Text" w:cs="Sitka Text"/>
          <w:spacing w:val="-15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created.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  <w:tab w:val="left" w:pos="3745"/>
        </w:tabs>
        <w:spacing w:before="255" w:after="0" w:line="240" w:lineRule="auto"/>
        <w:ind w:left="820" w:right="0" w:hanging="361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w w:val="95"/>
          <w:sz w:val="26"/>
        </w:rPr>
        <w:t>Now</w:t>
      </w:r>
      <w:r>
        <w:rPr>
          <w:rFonts w:hint="default" w:ascii="Sitka Text" w:hAnsi="Sitka Text" w:cs="Sitka Text"/>
          <w:spacing w:val="2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select</w:t>
      </w:r>
      <w:r>
        <w:rPr>
          <w:rFonts w:hint="default" w:ascii="Sitka Text" w:hAnsi="Sitka Text" w:cs="Sitka Text"/>
          <w:spacing w:val="2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event</w:t>
      </w:r>
      <w:r>
        <w:rPr>
          <w:rFonts w:hint="default" w:ascii="Sitka Text" w:hAnsi="Sitka Text" w:cs="Sitka Text"/>
          <w:spacing w:val="4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type</w:t>
      </w:r>
      <w:r>
        <w:rPr>
          <w:rFonts w:hint="default" w:ascii="Sitka Text" w:hAnsi="Sitka Text" w:cs="Sitka Text"/>
          <w:spacing w:val="2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(All</w:t>
      </w:r>
      <w:r>
        <w:rPr>
          <w:rFonts w:hint="default" w:ascii="Sitka Text" w:hAnsi="Sitka Text" w:cs="Sitka Text"/>
          <w:w w:val="95"/>
          <w:sz w:val="26"/>
        </w:rPr>
        <w:tab/>
      </w:r>
      <w:r>
        <w:rPr>
          <w:rFonts w:hint="default" w:ascii="Sitka Text" w:hAnsi="Sitka Text" w:cs="Sitka Text"/>
          <w:w w:val="95"/>
          <w:sz w:val="26"/>
        </w:rPr>
        <w:t>object</w:t>
      </w:r>
      <w:r>
        <w:rPr>
          <w:rFonts w:hint="default" w:ascii="Sitka Text" w:hAnsi="Sitka Text" w:cs="Sitka Text"/>
          <w:spacing w:val="8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create</w:t>
      </w:r>
      <w:r>
        <w:rPr>
          <w:rFonts w:hint="default" w:ascii="Sitka Text" w:hAnsi="Sitka Text" w:cs="Sitka Text"/>
          <w:spacing w:val="9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event)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255" w:after="0" w:line="240" w:lineRule="auto"/>
        <w:ind w:left="820" w:right="0" w:hanging="361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w w:val="95"/>
          <w:sz w:val="26"/>
        </w:rPr>
        <w:t>Checkin</w:t>
      </w:r>
      <w:r>
        <w:rPr>
          <w:rFonts w:hint="default" w:ascii="Sitka Text" w:hAnsi="Sitka Text" w:cs="Sitka Text"/>
          <w:spacing w:val="11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the</w:t>
      </w:r>
      <w:r>
        <w:rPr>
          <w:rFonts w:hint="default" w:ascii="Sitka Text" w:hAnsi="Sitka Text" w:cs="Sitka Text"/>
          <w:spacing w:val="11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Checkbox</w:t>
      </w:r>
      <w:r>
        <w:rPr>
          <w:rFonts w:hint="default" w:ascii="Sitka Text" w:hAnsi="Sitka Text" w:cs="Sitka Text"/>
          <w:spacing w:val="12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of</w:t>
      </w:r>
      <w:r>
        <w:rPr>
          <w:rFonts w:hint="default" w:ascii="Sitka Text" w:hAnsi="Sitka Text" w:cs="Sitka Text"/>
          <w:spacing w:val="11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acknowlwdgement.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255" w:after="0" w:line="240" w:lineRule="auto"/>
        <w:ind w:left="820" w:right="0" w:hanging="361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w w:val="95"/>
          <w:sz w:val="26"/>
        </w:rPr>
        <w:t>Click</w:t>
      </w:r>
      <w:r>
        <w:rPr>
          <w:rFonts w:hint="default" w:ascii="Sitka Text" w:hAnsi="Sitka Text" w:cs="Sitka Text"/>
          <w:spacing w:val="1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on</w:t>
      </w:r>
      <w:r>
        <w:rPr>
          <w:rFonts w:hint="default" w:ascii="Sitka Text" w:hAnsi="Sitka Text" w:cs="Sitka Text"/>
          <w:spacing w:val="2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Add.</w:t>
      </w:r>
    </w:p>
    <w:p>
      <w:pPr>
        <w:pStyle w:val="3"/>
        <w:spacing w:before="237"/>
        <w:rPr>
          <w:rFonts w:hint="default" w:ascii="Sitka Text" w:hAnsi="Sitka Text" w:cs="Sitka Text"/>
        </w:rPr>
      </w:pPr>
      <w:r>
        <w:rPr>
          <w:rFonts w:hint="default" w:ascii="Sitka Text" w:hAnsi="Sitka Text" w:cs="Sitka Text"/>
        </w:rPr>
        <w:t>Adding</w:t>
      </w:r>
      <w:r>
        <w:rPr>
          <w:rFonts w:hint="default" w:ascii="Sitka Text" w:hAnsi="Sitka Text" w:cs="Sitka Text"/>
          <w:spacing w:val="-12"/>
        </w:rPr>
        <w:t xml:space="preserve"> </w:t>
      </w:r>
      <w:r>
        <w:rPr>
          <w:rFonts w:hint="default" w:ascii="Sitka Text" w:hAnsi="Sitka Text" w:cs="Sitka Text"/>
        </w:rPr>
        <w:t>Permission</w:t>
      </w:r>
      <w:r>
        <w:rPr>
          <w:rFonts w:hint="default" w:ascii="Sitka Text" w:hAnsi="Sitka Text" w:cs="Sitka Text"/>
          <w:spacing w:val="-10"/>
        </w:rPr>
        <w:t xml:space="preserve"> </w:t>
      </w:r>
      <w:r>
        <w:rPr>
          <w:rFonts w:hint="default" w:ascii="Sitka Text" w:hAnsi="Sitka Text" w:cs="Sitka Text"/>
        </w:rPr>
        <w:t>to</w:t>
      </w:r>
      <w:r>
        <w:rPr>
          <w:rFonts w:hint="default" w:ascii="Sitka Text" w:hAnsi="Sitka Text" w:cs="Sitka Text"/>
          <w:spacing w:val="-12"/>
        </w:rPr>
        <w:t xml:space="preserve"> </w:t>
      </w:r>
      <w:r>
        <w:rPr>
          <w:rFonts w:hint="default" w:ascii="Sitka Text" w:hAnsi="Sitka Text" w:cs="Sitka Text"/>
        </w:rPr>
        <w:t>the</w:t>
      </w:r>
      <w:r>
        <w:rPr>
          <w:rFonts w:hint="default" w:ascii="Sitka Text" w:hAnsi="Sitka Text" w:cs="Sitka Text"/>
          <w:spacing w:val="-11"/>
        </w:rPr>
        <w:t xml:space="preserve"> </w:t>
      </w:r>
      <w:r>
        <w:rPr>
          <w:rFonts w:hint="default" w:ascii="Sitka Text" w:hAnsi="Sitka Text" w:cs="Sitka Text"/>
        </w:rPr>
        <w:t>triggers:</w:t>
      </w:r>
    </w:p>
    <w:p>
      <w:pPr>
        <w:pStyle w:val="6"/>
        <w:spacing w:before="2"/>
        <w:ind w:left="0"/>
        <w:rPr>
          <w:rFonts w:hint="default" w:ascii="Sitka Text" w:hAnsi="Sitka Text" w:cs="Sitka Text"/>
          <w:b/>
          <w:sz w:val="22"/>
        </w:rPr>
      </w:pP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1" w:after="0" w:line="240" w:lineRule="auto"/>
        <w:ind w:left="820" w:right="0" w:hanging="361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w w:val="95"/>
          <w:sz w:val="26"/>
        </w:rPr>
        <w:t>goto</w:t>
      </w:r>
      <w:r>
        <w:rPr>
          <w:rFonts w:hint="default" w:ascii="Sitka Text" w:hAnsi="Sitka Text" w:cs="Sitka Text"/>
          <w:spacing w:val="5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Permission,</w:t>
      </w:r>
      <w:r>
        <w:rPr>
          <w:rFonts w:hint="default" w:ascii="Sitka Text" w:hAnsi="Sitka Text" w:cs="Sitka Text"/>
          <w:spacing w:val="6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than</w:t>
      </w:r>
      <w:r>
        <w:rPr>
          <w:rFonts w:hint="default" w:ascii="Sitka Text" w:hAnsi="Sitka Text" w:cs="Sitka Text"/>
          <w:spacing w:val="6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role</w:t>
      </w:r>
      <w:r>
        <w:rPr>
          <w:rFonts w:hint="default" w:ascii="Sitka Text" w:hAnsi="Sitka Text" w:cs="Sitka Text"/>
          <w:spacing w:val="5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name</w:t>
      </w:r>
      <w:r>
        <w:rPr>
          <w:rFonts w:hint="default" w:ascii="Sitka Text" w:hAnsi="Sitka Text" w:cs="Sitka Text"/>
          <w:spacing w:val="6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(Link),</w:t>
      </w:r>
      <w:r>
        <w:rPr>
          <w:rFonts w:hint="default" w:ascii="Sitka Text" w:hAnsi="Sitka Text" w:cs="Sitka Text"/>
          <w:spacing w:val="7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click</w:t>
      </w:r>
      <w:r>
        <w:rPr>
          <w:rFonts w:hint="default" w:ascii="Sitka Text" w:hAnsi="Sitka Text" w:cs="Sitka Text"/>
          <w:spacing w:val="6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on</w:t>
      </w:r>
      <w:r>
        <w:rPr>
          <w:rFonts w:hint="default" w:ascii="Sitka Text" w:hAnsi="Sitka Text" w:cs="Sitka Text"/>
          <w:spacing w:val="5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that</w:t>
      </w:r>
      <w:r>
        <w:rPr>
          <w:rFonts w:hint="default" w:ascii="Sitka Text" w:hAnsi="Sitka Text" w:cs="Sitka Text"/>
          <w:spacing w:val="6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and</w:t>
      </w:r>
      <w:r>
        <w:rPr>
          <w:rFonts w:hint="default" w:ascii="Sitka Text" w:hAnsi="Sitka Text" w:cs="Sitka Text"/>
          <w:spacing w:val="6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new</w:t>
      </w:r>
      <w:r>
        <w:rPr>
          <w:rFonts w:hint="default" w:ascii="Sitka Text" w:hAnsi="Sitka Text" w:cs="Sitka Text"/>
          <w:spacing w:val="6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screen</w:t>
      </w:r>
      <w:r>
        <w:rPr>
          <w:rFonts w:hint="default" w:ascii="Sitka Text" w:hAnsi="Sitka Text" w:cs="Sitka Text"/>
          <w:spacing w:val="6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will</w:t>
      </w:r>
      <w:r>
        <w:rPr>
          <w:rFonts w:hint="default" w:ascii="Sitka Text" w:hAnsi="Sitka Text" w:cs="Sitka Text"/>
          <w:spacing w:val="7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open.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255" w:after="0" w:line="240" w:lineRule="auto"/>
        <w:ind w:left="820" w:right="0" w:hanging="361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w w:val="95"/>
          <w:sz w:val="26"/>
        </w:rPr>
        <w:t>Click</w:t>
      </w:r>
      <w:r>
        <w:rPr>
          <w:rFonts w:hint="default" w:ascii="Sitka Text" w:hAnsi="Sitka Text" w:cs="Sitka Text"/>
          <w:spacing w:val="5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on</w:t>
      </w:r>
      <w:r>
        <w:rPr>
          <w:rFonts w:hint="default" w:ascii="Sitka Text" w:hAnsi="Sitka Text" w:cs="Sitka Text"/>
          <w:spacing w:val="5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add</w:t>
      </w:r>
      <w:r>
        <w:rPr>
          <w:rFonts w:hint="default" w:ascii="Sitka Text" w:hAnsi="Sitka Text" w:cs="Sitka Text"/>
          <w:spacing w:val="4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permission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255" w:after="0" w:line="240" w:lineRule="auto"/>
        <w:ind w:left="820" w:right="0" w:hanging="361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w w:val="95"/>
          <w:sz w:val="26"/>
        </w:rPr>
        <w:t>attach</w:t>
      </w:r>
      <w:r>
        <w:rPr>
          <w:rFonts w:hint="default" w:ascii="Sitka Text" w:hAnsi="Sitka Text" w:cs="Sitka Text"/>
          <w:spacing w:val="-2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policy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255" w:after="0" w:line="240" w:lineRule="auto"/>
        <w:ind w:left="820" w:right="0" w:hanging="361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spacing w:val="-1"/>
          <w:w w:val="95"/>
          <w:sz w:val="26"/>
        </w:rPr>
        <w:t>give</w:t>
      </w:r>
      <w:r>
        <w:rPr>
          <w:rFonts w:hint="default" w:ascii="Sitka Text" w:hAnsi="Sitka Text" w:cs="Sitka Text"/>
          <w:spacing w:val="-8"/>
          <w:w w:val="95"/>
          <w:sz w:val="26"/>
        </w:rPr>
        <w:t xml:space="preserve"> </w:t>
      </w:r>
      <w:r>
        <w:rPr>
          <w:rFonts w:hint="default" w:ascii="Sitka Text" w:hAnsi="Sitka Text" w:cs="Sitka Text"/>
          <w:spacing w:val="-1"/>
          <w:w w:val="95"/>
          <w:sz w:val="26"/>
        </w:rPr>
        <w:t>amazonS3FullAccess.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255" w:after="0" w:line="240" w:lineRule="auto"/>
        <w:ind w:left="820" w:right="0" w:hanging="361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sz w:val="26"/>
        </w:rPr>
        <w:t>Click</w:t>
      </w:r>
      <w:r>
        <w:rPr>
          <w:rFonts w:hint="default" w:ascii="Sitka Text" w:hAnsi="Sitka Text" w:cs="Sitka Text"/>
          <w:spacing w:val="-15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on</w:t>
      </w:r>
      <w:r>
        <w:rPr>
          <w:rFonts w:hint="default" w:ascii="Sitka Text" w:hAnsi="Sitka Text" w:cs="Sitka Text"/>
          <w:spacing w:val="-15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button</w:t>
      </w:r>
      <w:r>
        <w:rPr>
          <w:rFonts w:hint="default" w:ascii="Sitka Text" w:hAnsi="Sitka Text" w:cs="Sitka Text"/>
          <w:spacing w:val="-14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Add.</w:t>
      </w:r>
    </w:p>
    <w:p>
      <w:pPr>
        <w:pStyle w:val="6"/>
        <w:spacing w:before="237" w:line="271" w:lineRule="auto"/>
        <w:ind w:left="100" w:right="44"/>
        <w:rPr>
          <w:rFonts w:hint="default" w:ascii="Sitka Text" w:hAnsi="Sitka Text" w:cs="Sitka Text"/>
        </w:rPr>
      </w:pPr>
      <w:r>
        <w:rPr>
          <w:rFonts w:hint="default" w:ascii="Sitka Text" w:hAnsi="Sitka Text" w:cs="Sitka Text"/>
          <w:w w:val="95"/>
        </w:rPr>
        <w:t>Since</w:t>
      </w:r>
      <w:r>
        <w:rPr>
          <w:rFonts w:hint="default" w:ascii="Sitka Text" w:hAnsi="Sitka Text" w:cs="Sitka Text"/>
          <w:spacing w:val="6"/>
          <w:w w:val="95"/>
        </w:rPr>
        <w:t xml:space="preserve"> </w:t>
      </w:r>
      <w:r>
        <w:rPr>
          <w:rFonts w:hint="default" w:ascii="Sitka Text" w:hAnsi="Sitka Text" w:cs="Sitka Text"/>
          <w:w w:val="95"/>
        </w:rPr>
        <w:t>we</w:t>
      </w:r>
      <w:r>
        <w:rPr>
          <w:rFonts w:hint="default" w:ascii="Sitka Text" w:hAnsi="Sitka Text" w:cs="Sitka Text"/>
          <w:spacing w:val="6"/>
          <w:w w:val="95"/>
        </w:rPr>
        <w:t xml:space="preserve"> </w:t>
      </w:r>
      <w:r>
        <w:rPr>
          <w:rFonts w:hint="default" w:ascii="Sitka Text" w:hAnsi="Sitka Text" w:cs="Sitka Text"/>
          <w:w w:val="95"/>
        </w:rPr>
        <w:t>added</w:t>
      </w:r>
      <w:r>
        <w:rPr>
          <w:rFonts w:hint="default" w:ascii="Sitka Text" w:hAnsi="Sitka Text" w:cs="Sitka Text"/>
          <w:spacing w:val="7"/>
          <w:w w:val="95"/>
        </w:rPr>
        <w:t xml:space="preserve"> </w:t>
      </w:r>
      <w:r>
        <w:rPr>
          <w:rFonts w:hint="default" w:ascii="Sitka Text" w:hAnsi="Sitka Text" w:cs="Sitka Text"/>
          <w:w w:val="95"/>
        </w:rPr>
        <w:t>the</w:t>
      </w:r>
      <w:r>
        <w:rPr>
          <w:rFonts w:hint="default" w:ascii="Sitka Text" w:hAnsi="Sitka Text" w:cs="Sitka Text"/>
          <w:spacing w:val="6"/>
          <w:w w:val="95"/>
        </w:rPr>
        <w:t xml:space="preserve"> </w:t>
      </w:r>
      <w:r>
        <w:rPr>
          <w:rFonts w:hint="default" w:ascii="Sitka Text" w:hAnsi="Sitka Text" w:cs="Sitka Text"/>
          <w:w w:val="95"/>
        </w:rPr>
        <w:t>trigger</w:t>
      </w:r>
      <w:r>
        <w:rPr>
          <w:rFonts w:hint="default" w:ascii="Sitka Text" w:hAnsi="Sitka Text" w:cs="Sitka Text"/>
          <w:spacing w:val="8"/>
          <w:w w:val="95"/>
        </w:rPr>
        <w:t xml:space="preserve"> </w:t>
      </w:r>
      <w:r>
        <w:rPr>
          <w:rFonts w:hint="default" w:ascii="Sitka Text" w:hAnsi="Sitka Text" w:cs="Sitka Text"/>
          <w:w w:val="95"/>
        </w:rPr>
        <w:t>i.e.</w:t>
      </w:r>
      <w:r>
        <w:rPr>
          <w:rFonts w:hint="default" w:ascii="Sitka Text" w:hAnsi="Sitka Text" w:cs="Sitka Text"/>
          <w:spacing w:val="7"/>
          <w:w w:val="95"/>
        </w:rPr>
        <w:t xml:space="preserve"> </w:t>
      </w:r>
      <w:r>
        <w:rPr>
          <w:rFonts w:hint="default" w:ascii="Sitka Text" w:hAnsi="Sitka Text" w:cs="Sitka Text"/>
          <w:w w:val="95"/>
        </w:rPr>
        <w:t>S3,</w:t>
      </w:r>
      <w:r>
        <w:rPr>
          <w:rFonts w:hint="default" w:ascii="Sitka Text" w:hAnsi="Sitka Text" w:cs="Sitka Text"/>
          <w:spacing w:val="6"/>
          <w:w w:val="95"/>
        </w:rPr>
        <w:t xml:space="preserve"> </w:t>
      </w:r>
      <w:r>
        <w:rPr>
          <w:rFonts w:hint="default" w:ascii="Sitka Text" w:hAnsi="Sitka Text" w:cs="Sitka Text"/>
          <w:w w:val="95"/>
        </w:rPr>
        <w:t>now</w:t>
      </w:r>
      <w:r>
        <w:rPr>
          <w:rFonts w:hint="default" w:ascii="Sitka Text" w:hAnsi="Sitka Text" w:cs="Sitka Text"/>
          <w:spacing w:val="6"/>
          <w:w w:val="95"/>
        </w:rPr>
        <w:t xml:space="preserve"> </w:t>
      </w:r>
      <w:r>
        <w:rPr>
          <w:rFonts w:hint="default" w:ascii="Sitka Text" w:hAnsi="Sitka Text" w:cs="Sitka Text"/>
          <w:w w:val="95"/>
        </w:rPr>
        <w:t>to</w:t>
      </w:r>
      <w:r>
        <w:rPr>
          <w:rFonts w:hint="default" w:ascii="Sitka Text" w:hAnsi="Sitka Text" w:cs="Sitka Text"/>
          <w:spacing w:val="7"/>
          <w:w w:val="95"/>
        </w:rPr>
        <w:t xml:space="preserve"> </w:t>
      </w:r>
      <w:r>
        <w:rPr>
          <w:rFonts w:hint="default" w:ascii="Sitka Text" w:hAnsi="Sitka Text" w:cs="Sitka Text"/>
          <w:w w:val="95"/>
        </w:rPr>
        <w:t>trigger</w:t>
      </w:r>
      <w:r>
        <w:rPr>
          <w:rFonts w:hint="default" w:ascii="Sitka Text" w:hAnsi="Sitka Text" w:cs="Sitka Text"/>
          <w:spacing w:val="8"/>
          <w:w w:val="95"/>
        </w:rPr>
        <w:t xml:space="preserve"> </w:t>
      </w:r>
      <w:r>
        <w:rPr>
          <w:rFonts w:hint="default" w:ascii="Sitka Text" w:hAnsi="Sitka Text" w:cs="Sitka Text"/>
          <w:w w:val="95"/>
        </w:rPr>
        <w:t>the</w:t>
      </w:r>
      <w:r>
        <w:rPr>
          <w:rFonts w:hint="default" w:ascii="Sitka Text" w:hAnsi="Sitka Text" w:cs="Sitka Text"/>
          <w:spacing w:val="6"/>
          <w:w w:val="95"/>
        </w:rPr>
        <w:t xml:space="preserve"> </w:t>
      </w:r>
      <w:r>
        <w:rPr>
          <w:rFonts w:hint="default" w:ascii="Sitka Text" w:hAnsi="Sitka Text" w:cs="Sitka Text"/>
          <w:w w:val="95"/>
        </w:rPr>
        <w:t>function</w:t>
      </w:r>
      <w:r>
        <w:rPr>
          <w:rFonts w:hint="default" w:ascii="Sitka Text" w:hAnsi="Sitka Text" w:cs="Sitka Text"/>
          <w:spacing w:val="7"/>
          <w:w w:val="95"/>
        </w:rPr>
        <w:t xml:space="preserve"> </w:t>
      </w:r>
      <w:r>
        <w:rPr>
          <w:rFonts w:hint="default" w:ascii="Sitka Text" w:hAnsi="Sitka Text" w:cs="Sitka Text"/>
          <w:w w:val="95"/>
        </w:rPr>
        <w:t>we</w:t>
      </w:r>
      <w:r>
        <w:rPr>
          <w:rFonts w:hint="default" w:ascii="Sitka Text" w:hAnsi="Sitka Text" w:cs="Sitka Text"/>
          <w:spacing w:val="6"/>
          <w:w w:val="95"/>
        </w:rPr>
        <w:t xml:space="preserve"> </w:t>
      </w:r>
      <w:r>
        <w:rPr>
          <w:rFonts w:hint="default" w:ascii="Sitka Text" w:hAnsi="Sitka Text" w:cs="Sitka Text"/>
          <w:w w:val="95"/>
        </w:rPr>
        <w:t>have</w:t>
      </w:r>
      <w:r>
        <w:rPr>
          <w:rFonts w:hint="default" w:ascii="Sitka Text" w:hAnsi="Sitka Text" w:cs="Sitka Text"/>
          <w:spacing w:val="7"/>
          <w:w w:val="95"/>
        </w:rPr>
        <w:t xml:space="preserve"> </w:t>
      </w:r>
      <w:r>
        <w:rPr>
          <w:rFonts w:hint="default" w:ascii="Sitka Text" w:hAnsi="Sitka Text" w:cs="Sitka Text"/>
          <w:w w:val="95"/>
        </w:rPr>
        <w:t>to</w:t>
      </w:r>
      <w:r>
        <w:rPr>
          <w:rFonts w:hint="default" w:ascii="Sitka Text" w:hAnsi="Sitka Text" w:cs="Sitka Text"/>
          <w:spacing w:val="8"/>
          <w:w w:val="95"/>
        </w:rPr>
        <w:t xml:space="preserve"> </w:t>
      </w:r>
      <w:r>
        <w:rPr>
          <w:rFonts w:hint="default" w:ascii="Sitka Text" w:hAnsi="Sitka Text" w:cs="Sitka Text"/>
          <w:w w:val="95"/>
        </w:rPr>
        <w:t>upload</w:t>
      </w:r>
      <w:r>
        <w:rPr>
          <w:rFonts w:hint="default" w:ascii="Sitka Text" w:hAnsi="Sitka Text" w:cs="Sitka Text"/>
          <w:spacing w:val="7"/>
          <w:w w:val="95"/>
        </w:rPr>
        <w:t xml:space="preserve"> </w:t>
      </w:r>
      <w:r>
        <w:rPr>
          <w:rFonts w:hint="default" w:ascii="Sitka Text" w:hAnsi="Sitka Text" w:cs="Sitka Text"/>
          <w:w w:val="95"/>
        </w:rPr>
        <w:t>something</w:t>
      </w:r>
      <w:r>
        <w:rPr>
          <w:rFonts w:hint="default" w:ascii="Sitka Text" w:hAnsi="Sitka Text" w:cs="Sitka Text"/>
          <w:spacing w:val="-59"/>
          <w:w w:val="95"/>
        </w:rPr>
        <w:t xml:space="preserve"> </w:t>
      </w:r>
      <w:r>
        <w:rPr>
          <w:rFonts w:hint="default" w:ascii="Sitka Text" w:hAnsi="Sitka Text" w:cs="Sitka Text"/>
        </w:rPr>
        <w:t>on</w:t>
      </w:r>
      <w:r>
        <w:rPr>
          <w:rFonts w:hint="default" w:ascii="Sitka Text" w:hAnsi="Sitka Text" w:cs="Sitka Text"/>
          <w:spacing w:val="-1"/>
        </w:rPr>
        <w:t xml:space="preserve"> </w:t>
      </w:r>
      <w:r>
        <w:rPr>
          <w:rFonts w:hint="default" w:ascii="Sitka Text" w:hAnsi="Sitka Text" w:cs="Sitka Text"/>
        </w:rPr>
        <w:t>th</w:t>
      </w:r>
      <w:r>
        <w:rPr>
          <w:rFonts w:hint="default" w:ascii="Sitka Text" w:hAnsi="Sitka Text" w:cs="Sitka Text"/>
          <w:spacing w:val="-1"/>
        </w:rPr>
        <w:t xml:space="preserve"> </w:t>
      </w:r>
      <w:r>
        <w:rPr>
          <w:rFonts w:hint="default" w:ascii="Sitka Text" w:hAnsi="Sitka Text" w:cs="Sitka Text"/>
        </w:rPr>
        <w:t>buket.</w:t>
      </w:r>
    </w:p>
    <w:p>
      <w:pPr>
        <w:pStyle w:val="3"/>
        <w:spacing w:before="197"/>
        <w:rPr>
          <w:rFonts w:hint="default" w:ascii="Sitka Text" w:hAnsi="Sitka Text" w:cs="Sitka Text"/>
        </w:rPr>
      </w:pPr>
      <w:r>
        <w:rPr>
          <w:rFonts w:hint="default" w:ascii="Sitka Text" w:hAnsi="Sitka Text" w:cs="Sitka Text"/>
        </w:rPr>
        <w:t>Triggering</w:t>
      </w:r>
      <w:r>
        <w:rPr>
          <w:rFonts w:hint="default" w:ascii="Sitka Text" w:hAnsi="Sitka Text" w:cs="Sitka Text"/>
          <w:spacing w:val="-12"/>
        </w:rPr>
        <w:t xml:space="preserve"> </w:t>
      </w:r>
      <w:r>
        <w:rPr>
          <w:rFonts w:hint="default" w:ascii="Sitka Text" w:hAnsi="Sitka Text" w:cs="Sitka Text"/>
        </w:rPr>
        <w:t>the</w:t>
      </w:r>
      <w:r>
        <w:rPr>
          <w:rFonts w:hint="default" w:ascii="Sitka Text" w:hAnsi="Sitka Text" w:cs="Sitka Text"/>
          <w:spacing w:val="-12"/>
        </w:rPr>
        <w:t xml:space="preserve"> </w:t>
      </w:r>
      <w:r>
        <w:rPr>
          <w:rFonts w:hint="default" w:ascii="Sitka Text" w:hAnsi="Sitka Text" w:cs="Sitka Text"/>
        </w:rPr>
        <w:t>function:</w:t>
      </w:r>
    </w:p>
    <w:p>
      <w:pPr>
        <w:pStyle w:val="6"/>
        <w:spacing w:before="3"/>
        <w:ind w:left="0"/>
        <w:rPr>
          <w:rFonts w:hint="default" w:ascii="Sitka Text" w:hAnsi="Sitka Text" w:cs="Sitka Text"/>
          <w:b/>
          <w:sz w:val="22"/>
        </w:rPr>
      </w:pP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spacing w:val="-1"/>
          <w:sz w:val="26"/>
        </w:rPr>
        <w:t>Open</w:t>
      </w:r>
      <w:r>
        <w:rPr>
          <w:rFonts w:hint="default" w:ascii="Sitka Text" w:hAnsi="Sitka Text" w:cs="Sitka Text"/>
          <w:spacing w:val="-16"/>
          <w:sz w:val="26"/>
        </w:rPr>
        <w:t xml:space="preserve"> </w:t>
      </w:r>
      <w:r>
        <w:rPr>
          <w:rFonts w:hint="default" w:ascii="Sitka Text" w:hAnsi="Sitka Text" w:cs="Sitka Text"/>
          <w:spacing w:val="-1"/>
          <w:sz w:val="26"/>
        </w:rPr>
        <w:t>the</w:t>
      </w:r>
      <w:r>
        <w:rPr>
          <w:rFonts w:hint="default" w:ascii="Sitka Text" w:hAnsi="Sitka Text" w:cs="Sitka Text"/>
          <w:spacing w:val="-15"/>
          <w:sz w:val="26"/>
        </w:rPr>
        <w:t xml:space="preserve"> </w:t>
      </w:r>
      <w:r>
        <w:rPr>
          <w:rFonts w:hint="default" w:ascii="Sitka Text" w:hAnsi="Sitka Text" w:cs="Sitka Text"/>
          <w:spacing w:val="-1"/>
          <w:sz w:val="26"/>
        </w:rPr>
        <w:t>code</w:t>
      </w:r>
      <w:r>
        <w:rPr>
          <w:rFonts w:hint="default" w:ascii="Sitka Text" w:hAnsi="Sitka Text" w:cs="Sitka Text"/>
          <w:spacing w:val="-15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and</w:t>
      </w:r>
      <w:r>
        <w:rPr>
          <w:rFonts w:hint="default" w:ascii="Sitka Text" w:hAnsi="Sitka Text" w:cs="Sitka Text"/>
          <w:spacing w:val="-15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type:</w:t>
      </w:r>
      <w:r>
        <w:rPr>
          <w:rFonts w:hint="default" w:ascii="Sitka Text" w:hAnsi="Sitka Text" w:cs="Sitka Text"/>
          <w:spacing w:val="-15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print(event)</w:t>
      </w:r>
    </w:p>
    <w:p>
      <w:pPr>
        <w:pStyle w:val="6"/>
        <w:spacing w:before="9"/>
        <w:ind w:left="0"/>
        <w:rPr>
          <w:rFonts w:hint="default" w:ascii="Sitka Text" w:hAnsi="Sitka Text" w:cs="Sitka Text"/>
          <w:sz w:val="18"/>
        </w:rPr>
      </w:pPr>
      <w:r>
        <w:rPr>
          <w:rFonts w:hint="default" w:ascii="Sitka Text" w:hAnsi="Sitka Text" w:cs="Sitka Text"/>
        </w:rPr>
        <w:drawing>
          <wp:inline distT="0" distB="0" distL="114300" distR="114300">
            <wp:extent cx="3068955" cy="1181100"/>
            <wp:effectExtent l="0" t="0" r="17145" b="0"/>
            <wp:docPr id="8" name="Picture 8" descr="Screenshot (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41)"/>
                    <pic:cNvPicPr>
                      <a:picLocks noChangeAspect="1"/>
                    </pic:cNvPicPr>
                  </pic:nvPicPr>
                  <pic:blipFill>
                    <a:blip r:embed="rId8"/>
                    <a:srcRect l="25168" t="39518" r="50168" b="38809"/>
                    <a:stretch>
                      <a:fillRect/>
                    </a:stretch>
                  </pic:blipFill>
                  <pic:spPr>
                    <a:xfrm>
                      <a:off x="0" y="0"/>
                      <a:ext cx="306895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215" w:after="0" w:line="240" w:lineRule="auto"/>
        <w:ind w:left="820" w:right="0" w:hanging="361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spacing w:val="-1"/>
          <w:sz w:val="26"/>
        </w:rPr>
        <w:t>Click</w:t>
      </w:r>
      <w:r>
        <w:rPr>
          <w:rFonts w:hint="default" w:ascii="Sitka Text" w:hAnsi="Sitka Text" w:cs="Sitka Text"/>
          <w:spacing w:val="-15"/>
          <w:sz w:val="26"/>
        </w:rPr>
        <w:t xml:space="preserve"> </w:t>
      </w:r>
      <w:r>
        <w:rPr>
          <w:rFonts w:hint="default" w:ascii="Sitka Text" w:hAnsi="Sitka Text" w:cs="Sitka Text"/>
          <w:spacing w:val="-1"/>
          <w:sz w:val="26"/>
        </w:rPr>
        <w:t>on</w:t>
      </w:r>
      <w:r>
        <w:rPr>
          <w:rFonts w:hint="default" w:ascii="Sitka Text" w:hAnsi="Sitka Text" w:cs="Sitka Text"/>
          <w:spacing w:val="-15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test</w:t>
      </w:r>
    </w:p>
    <w:p>
      <w:pPr>
        <w:spacing w:after="0" w:line="240" w:lineRule="auto"/>
        <w:jc w:val="left"/>
        <w:rPr>
          <w:rFonts w:hint="default" w:ascii="Sitka Text" w:hAnsi="Sitka Text" w:cs="Sitka Text"/>
          <w:sz w:val="26"/>
        </w:rPr>
        <w:sectPr>
          <w:pgSz w:w="12240" w:h="15840"/>
          <w:pgMar w:top="1360" w:right="1360" w:bottom="280" w:left="1340" w:header="720" w:footer="720" w:gutter="0"/>
          <w:cols w:space="720" w:num="1"/>
        </w:sectPr>
      </w:pP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80" w:after="0" w:line="240" w:lineRule="auto"/>
        <w:ind w:left="820" w:right="0" w:hanging="361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w w:val="95"/>
          <w:sz w:val="26"/>
        </w:rPr>
        <w:t>New</w:t>
      </w:r>
      <w:r>
        <w:rPr>
          <w:rFonts w:hint="default" w:ascii="Sitka Text" w:hAnsi="Sitka Text" w:cs="Sitka Text"/>
          <w:spacing w:val="1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screen</w:t>
      </w:r>
      <w:r>
        <w:rPr>
          <w:rFonts w:hint="default" w:ascii="Sitka Text" w:hAnsi="Sitka Text" w:cs="Sitka Text"/>
          <w:spacing w:val="1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will</w:t>
      </w:r>
      <w:r>
        <w:rPr>
          <w:rFonts w:hint="default" w:ascii="Sitka Text" w:hAnsi="Sitka Text" w:cs="Sitka Text"/>
          <w:spacing w:val="2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display</w:t>
      </w:r>
      <w:r>
        <w:rPr>
          <w:rFonts w:hint="default" w:ascii="Sitka Text" w:hAnsi="Sitka Text" w:cs="Sitka Text"/>
          <w:spacing w:val="1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that</w:t>
      </w:r>
      <w:r>
        <w:rPr>
          <w:rFonts w:hint="default" w:ascii="Sitka Text" w:hAnsi="Sitka Text" w:cs="Sitka Text"/>
          <w:spacing w:val="1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will</w:t>
      </w:r>
      <w:r>
        <w:rPr>
          <w:rFonts w:hint="default" w:ascii="Sitka Text" w:hAnsi="Sitka Text" w:cs="Sitka Text"/>
          <w:spacing w:val="1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ask you</w:t>
      </w:r>
      <w:r>
        <w:rPr>
          <w:rFonts w:hint="default" w:ascii="Sitka Text" w:hAnsi="Sitka Text" w:cs="Sitka Text"/>
          <w:spacing w:val="1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to</w:t>
      </w:r>
      <w:r>
        <w:rPr>
          <w:rFonts w:hint="default" w:ascii="Sitka Text" w:hAnsi="Sitka Text" w:cs="Sitka Text"/>
          <w:spacing w:val="1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configure</w:t>
      </w:r>
      <w:r>
        <w:rPr>
          <w:rFonts w:hint="default" w:ascii="Sitka Text" w:hAnsi="Sitka Text" w:cs="Sitka Text"/>
          <w:spacing w:val="1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test</w:t>
      </w:r>
      <w:r>
        <w:rPr>
          <w:rFonts w:hint="default" w:ascii="Sitka Text" w:hAnsi="Sitka Text" w:cs="Sitka Text"/>
          <w:spacing w:val="1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event.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255" w:after="0" w:line="240" w:lineRule="auto"/>
        <w:ind w:left="820" w:right="0" w:hanging="361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w w:val="95"/>
          <w:sz w:val="26"/>
        </w:rPr>
        <w:t>select</w:t>
      </w:r>
      <w:r>
        <w:rPr>
          <w:rFonts w:hint="default" w:ascii="Sitka Text" w:hAnsi="Sitka Text" w:cs="Sitka Text"/>
          <w:spacing w:val="4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test</w:t>
      </w:r>
      <w:r>
        <w:rPr>
          <w:rFonts w:hint="default" w:ascii="Sitka Text" w:hAnsi="Sitka Text" w:cs="Sitka Text"/>
          <w:spacing w:val="6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event</w:t>
      </w:r>
      <w:r>
        <w:rPr>
          <w:rFonts w:hint="default" w:ascii="Sitka Text" w:hAnsi="Sitka Text" w:cs="Sitka Text"/>
          <w:spacing w:val="4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action</w:t>
      </w:r>
      <w:r>
        <w:rPr>
          <w:rFonts w:hint="default" w:ascii="Sitka Text" w:hAnsi="Sitka Text" w:cs="Sitka Text"/>
          <w:spacing w:val="5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as</w:t>
      </w:r>
      <w:r>
        <w:rPr>
          <w:rFonts w:hint="default" w:ascii="Sitka Text" w:hAnsi="Sitka Text" w:cs="Sitka Text"/>
          <w:spacing w:val="5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create</w:t>
      </w:r>
      <w:r>
        <w:rPr>
          <w:rFonts w:hint="default" w:ascii="Sitka Text" w:hAnsi="Sitka Text" w:cs="Sitka Text"/>
          <w:spacing w:val="5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new</w:t>
      </w:r>
      <w:r>
        <w:rPr>
          <w:rFonts w:hint="default" w:ascii="Sitka Text" w:hAnsi="Sitka Text" w:cs="Sitka Text"/>
          <w:spacing w:val="6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event.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255" w:after="0" w:line="240" w:lineRule="auto"/>
        <w:ind w:left="820" w:right="0" w:hanging="361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sz w:val="26"/>
        </w:rPr>
        <w:t>Give</w:t>
      </w:r>
      <w:r>
        <w:rPr>
          <w:rFonts w:hint="default" w:ascii="Sitka Text" w:hAnsi="Sitka Text" w:cs="Sitka Text"/>
          <w:spacing w:val="-15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the</w:t>
      </w:r>
      <w:r>
        <w:rPr>
          <w:rFonts w:hint="default" w:ascii="Sitka Text" w:hAnsi="Sitka Text" w:cs="Sitka Text"/>
          <w:spacing w:val="-16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event</w:t>
      </w:r>
      <w:r>
        <w:rPr>
          <w:rFonts w:hint="default" w:ascii="Sitka Text" w:hAnsi="Sitka Text" w:cs="Sitka Text"/>
          <w:spacing w:val="-15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name.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255" w:after="0" w:line="240" w:lineRule="auto"/>
        <w:ind w:left="820" w:right="0" w:hanging="361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w w:val="95"/>
          <w:sz w:val="26"/>
        </w:rPr>
        <w:t>set</w:t>
      </w:r>
      <w:r>
        <w:rPr>
          <w:rFonts w:hint="default" w:ascii="Sitka Text" w:hAnsi="Sitka Text" w:cs="Sitka Text"/>
          <w:spacing w:val="3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event</w:t>
      </w:r>
      <w:r>
        <w:rPr>
          <w:rFonts w:hint="default" w:ascii="Sitka Text" w:hAnsi="Sitka Text" w:cs="Sitka Text"/>
          <w:spacing w:val="4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sharing</w:t>
      </w:r>
      <w:r>
        <w:rPr>
          <w:rFonts w:hint="default" w:ascii="Sitka Text" w:hAnsi="Sitka Text" w:cs="Sitka Text"/>
          <w:spacing w:val="5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setting</w:t>
      </w:r>
      <w:r>
        <w:rPr>
          <w:rFonts w:hint="default" w:ascii="Sitka Text" w:hAnsi="Sitka Text" w:cs="Sitka Text"/>
          <w:spacing w:val="4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as</w:t>
      </w:r>
      <w:r>
        <w:rPr>
          <w:rFonts w:hint="default" w:ascii="Sitka Text" w:hAnsi="Sitka Text" w:cs="Sitka Text"/>
          <w:spacing w:val="4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private.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255" w:after="0" w:line="240" w:lineRule="auto"/>
        <w:ind w:left="820" w:right="0" w:hanging="361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w w:val="95"/>
          <w:sz w:val="26"/>
        </w:rPr>
        <w:t>Give the key values</w:t>
      </w:r>
      <w:r>
        <w:rPr>
          <w:rFonts w:hint="default" w:ascii="Sitka Text" w:hAnsi="Sitka Text" w:cs="Sitka Text"/>
          <w:spacing w:val="1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and</w:t>
      </w:r>
      <w:r>
        <w:rPr>
          <w:rFonts w:hint="default" w:ascii="Sitka Text" w:hAnsi="Sitka Text" w:cs="Sitka Text"/>
          <w:spacing w:val="-1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click</w:t>
      </w:r>
      <w:r>
        <w:rPr>
          <w:rFonts w:hint="default" w:ascii="Sitka Text" w:hAnsi="Sitka Text" w:cs="Sitka Text"/>
          <w:spacing w:val="1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on</w:t>
      </w:r>
      <w:r>
        <w:rPr>
          <w:rFonts w:hint="default" w:ascii="Sitka Text" w:hAnsi="Sitka Text" w:cs="Sitka Text"/>
          <w:spacing w:val="1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save.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255" w:after="0" w:line="240" w:lineRule="auto"/>
        <w:ind w:left="820" w:right="0" w:hanging="361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w w:val="95"/>
          <w:sz w:val="26"/>
        </w:rPr>
        <w:t>Click</w:t>
      </w:r>
      <w:r>
        <w:rPr>
          <w:rFonts w:hint="default" w:ascii="Sitka Text" w:hAnsi="Sitka Text" w:cs="Sitka Text"/>
          <w:spacing w:val="4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on</w:t>
      </w:r>
      <w:r>
        <w:rPr>
          <w:rFonts w:hint="default" w:ascii="Sitka Text" w:hAnsi="Sitka Text" w:cs="Sitka Text"/>
          <w:spacing w:val="5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Deploy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256" w:after="0" w:line="240" w:lineRule="auto"/>
        <w:ind w:left="820" w:right="0" w:hanging="361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w w:val="95"/>
          <w:sz w:val="26"/>
        </w:rPr>
        <w:t>Click</w:t>
      </w:r>
      <w:r>
        <w:rPr>
          <w:rFonts w:hint="default" w:ascii="Sitka Text" w:hAnsi="Sitka Text" w:cs="Sitka Text"/>
          <w:spacing w:val="2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on</w:t>
      </w:r>
      <w:r>
        <w:rPr>
          <w:rFonts w:hint="default" w:ascii="Sitka Text" w:hAnsi="Sitka Text" w:cs="Sitka Text"/>
          <w:spacing w:val="2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test.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255" w:after="0" w:line="240" w:lineRule="auto"/>
        <w:ind w:left="820" w:right="0" w:hanging="361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sz w:val="26"/>
        </w:rPr>
        <w:t>Now</w:t>
      </w:r>
      <w:r>
        <w:rPr>
          <w:rFonts w:hint="default" w:ascii="Sitka Text" w:hAnsi="Sitka Text" w:cs="Sitka Text"/>
          <w:spacing w:val="-14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you</w:t>
      </w:r>
      <w:r>
        <w:rPr>
          <w:rFonts w:hint="default" w:ascii="Sitka Text" w:hAnsi="Sitka Text" w:cs="Sitka Text"/>
          <w:spacing w:val="-13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can</w:t>
      </w:r>
      <w:r>
        <w:rPr>
          <w:rFonts w:hint="default" w:ascii="Sitka Text" w:hAnsi="Sitka Text" w:cs="Sitka Text"/>
          <w:spacing w:val="-14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monitor</w:t>
      </w:r>
      <w:r>
        <w:rPr>
          <w:rFonts w:hint="default" w:ascii="Sitka Text" w:hAnsi="Sitka Text" w:cs="Sitka Text"/>
          <w:spacing w:val="-13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the</w:t>
      </w:r>
      <w:r>
        <w:rPr>
          <w:rFonts w:hint="default" w:ascii="Sitka Text" w:hAnsi="Sitka Text" w:cs="Sitka Text"/>
          <w:spacing w:val="-14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function</w:t>
      </w:r>
      <w:r>
        <w:rPr>
          <w:rFonts w:hint="default" w:ascii="Sitka Text" w:hAnsi="Sitka Text" w:cs="Sitka Text"/>
          <w:spacing w:val="-13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at</w:t>
      </w:r>
      <w:r>
        <w:rPr>
          <w:rFonts w:hint="default" w:ascii="Sitka Text" w:hAnsi="Sitka Text" w:cs="Sitka Text"/>
          <w:spacing w:val="-13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cloud</w:t>
      </w:r>
      <w:r>
        <w:rPr>
          <w:rFonts w:hint="default" w:ascii="Sitka Text" w:hAnsi="Sitka Text" w:cs="Sitka Text"/>
          <w:spacing w:val="-14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watch</w:t>
      </w:r>
      <w:r>
        <w:rPr>
          <w:rFonts w:hint="default" w:ascii="Sitka Text" w:hAnsi="Sitka Text" w:cs="Sitka Text"/>
          <w:spacing w:val="-13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under</w:t>
      </w:r>
      <w:r>
        <w:rPr>
          <w:rFonts w:hint="default" w:ascii="Sitka Text" w:hAnsi="Sitka Text" w:cs="Sitka Text"/>
          <w:spacing w:val="-13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Monitor</w:t>
      </w:r>
      <w:r>
        <w:rPr>
          <w:rFonts w:hint="default" w:ascii="Sitka Text" w:hAnsi="Sitka Text" w:cs="Sitka Text"/>
          <w:spacing w:val="-13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option.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255" w:after="0" w:line="240" w:lineRule="auto"/>
        <w:ind w:left="820" w:right="0" w:hanging="361"/>
        <w:jc w:val="left"/>
        <w:rPr>
          <w:rFonts w:hint="default" w:ascii="Sitka Text" w:hAnsi="Sitka Text" w:cs="Sitka Text"/>
          <w:sz w:val="26"/>
        </w:rPr>
      </w:pPr>
    </w:p>
    <w:p>
      <w:pPr>
        <w:pStyle w:val="10"/>
        <w:numPr>
          <w:numId w:val="0"/>
        </w:numPr>
        <w:tabs>
          <w:tab w:val="left" w:pos="820"/>
          <w:tab w:val="left" w:pos="821"/>
        </w:tabs>
        <w:spacing w:before="255" w:after="0" w:line="240" w:lineRule="auto"/>
        <w:ind w:right="0" w:rightChars="0"/>
        <w:jc w:val="left"/>
        <w:rPr>
          <w:rFonts w:hint="default" w:ascii="Sitka Text" w:hAnsi="Sitka Text" w:cs="Sitka Text"/>
          <w:b/>
          <w:bCs/>
          <w:sz w:val="32"/>
          <w:szCs w:val="32"/>
        </w:rPr>
      </w:pPr>
      <w:r>
        <w:rPr>
          <w:rFonts w:hint="default" w:ascii="Sitka Text" w:hAnsi="Sitka Text" w:cs="Sitka Text"/>
          <w:b/>
          <w:bCs/>
          <w:sz w:val="32"/>
          <w:szCs w:val="32"/>
          <w:lang w:val="en-US"/>
        </w:rPr>
        <w:t xml:space="preserve">Adding destination to your lambda function </w:t>
      </w:r>
    </w:p>
    <w:p>
      <w:pPr>
        <w:pStyle w:val="6"/>
        <w:spacing w:before="6"/>
        <w:ind w:left="0"/>
        <w:rPr>
          <w:rFonts w:hint="default" w:ascii="Sitka Text" w:hAnsi="Sitka Text" w:cs="Sitka Text"/>
          <w:b/>
        </w:rPr>
      </w:pP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0" w:after="12" w:line="240" w:lineRule="auto"/>
        <w:ind w:left="820" w:right="0" w:hanging="361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w w:val="95"/>
          <w:sz w:val="26"/>
        </w:rPr>
        <w:t>Click</w:t>
      </w:r>
      <w:r>
        <w:rPr>
          <w:rFonts w:hint="default" w:ascii="Sitka Text" w:hAnsi="Sitka Text" w:cs="Sitka Text"/>
          <w:spacing w:val="9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on</w:t>
      </w:r>
      <w:r>
        <w:rPr>
          <w:rFonts w:hint="default" w:ascii="Sitka Text" w:hAnsi="Sitka Text" w:cs="Sitka Text"/>
          <w:spacing w:val="10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add</w:t>
      </w:r>
      <w:r>
        <w:rPr>
          <w:rFonts w:hint="default" w:ascii="Sitka Text" w:hAnsi="Sitka Text" w:cs="Sitka Text"/>
          <w:spacing w:val="8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destination</w:t>
      </w:r>
      <w:r>
        <w:rPr>
          <w:rFonts w:hint="default" w:ascii="Sitka Text" w:hAnsi="Sitka Text" w:cs="Sitka Text"/>
          <w:spacing w:val="9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and</w:t>
      </w:r>
      <w:r>
        <w:rPr>
          <w:rFonts w:hint="default" w:ascii="Sitka Text" w:hAnsi="Sitka Text" w:cs="Sitka Text"/>
          <w:spacing w:val="10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gives</w:t>
      </w:r>
      <w:r>
        <w:rPr>
          <w:rFonts w:hint="default" w:ascii="Sitka Text" w:hAnsi="Sitka Text" w:cs="Sitka Text"/>
          <w:spacing w:val="9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the</w:t>
      </w:r>
      <w:r>
        <w:rPr>
          <w:rFonts w:hint="default" w:ascii="Sitka Text" w:hAnsi="Sitka Text" w:cs="Sitka Text"/>
          <w:spacing w:val="9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destination</w:t>
      </w:r>
      <w:r>
        <w:rPr>
          <w:rFonts w:hint="default" w:ascii="Sitka Text" w:hAnsi="Sitka Text" w:cs="Sitka Text"/>
          <w:spacing w:val="9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configuration.</w:t>
      </w:r>
    </w:p>
    <w:p>
      <w:pPr>
        <w:pStyle w:val="6"/>
        <w:ind w:left="100"/>
        <w:rPr>
          <w:rFonts w:hint="default" w:ascii="Sitka Text" w:hAnsi="Sitka Text" w:cs="Sitka Text"/>
          <w:sz w:val="20"/>
        </w:rPr>
      </w:pPr>
      <w:r>
        <w:rPr>
          <w:rFonts w:hint="default" w:ascii="Sitka Text" w:hAnsi="Sitka Text" w:cs="Sitka Text"/>
          <w:sz w:val="20"/>
        </w:rPr>
        <w:drawing>
          <wp:inline distT="0" distB="0" distL="0" distR="0">
            <wp:extent cx="5488305" cy="233426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639" cy="233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/>
        <w:rPr>
          <w:rFonts w:hint="default" w:ascii="Sitka Text" w:hAnsi="Sitka Text" w:cs="Sitka Text"/>
          <w:sz w:val="32"/>
        </w:rPr>
      </w:pP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215" w:after="0" w:line="266" w:lineRule="auto"/>
        <w:ind w:left="820" w:right="737" w:hanging="360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w w:val="95"/>
          <w:sz w:val="26"/>
        </w:rPr>
        <w:t>Select</w:t>
      </w:r>
      <w:r>
        <w:rPr>
          <w:rFonts w:hint="default" w:ascii="Sitka Text" w:hAnsi="Sitka Text" w:cs="Sitka Text"/>
          <w:spacing w:val="11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the</w:t>
      </w:r>
      <w:r>
        <w:rPr>
          <w:rFonts w:hint="default" w:ascii="Sitka Text" w:hAnsi="Sitka Text" w:cs="Sitka Text"/>
          <w:spacing w:val="11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type</w:t>
      </w:r>
      <w:r>
        <w:rPr>
          <w:rFonts w:hint="default" w:ascii="Sitka Text" w:hAnsi="Sitka Text" w:cs="Sitka Text"/>
          <w:spacing w:val="12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of</w:t>
      </w:r>
      <w:r>
        <w:rPr>
          <w:rFonts w:hint="default" w:ascii="Sitka Text" w:hAnsi="Sitka Text" w:cs="Sitka Text"/>
          <w:spacing w:val="11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invocation</w:t>
      </w:r>
      <w:r>
        <w:rPr>
          <w:rFonts w:hint="default" w:ascii="Sitka Text" w:hAnsi="Sitka Text" w:cs="Sitka Text"/>
          <w:spacing w:val="12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i.e.</w:t>
      </w:r>
      <w:r>
        <w:rPr>
          <w:rFonts w:hint="default" w:ascii="Sitka Text" w:hAnsi="Sitka Text" w:cs="Sitka Text"/>
          <w:spacing w:val="12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SOURCE</w:t>
      </w:r>
      <w:r>
        <w:rPr>
          <w:rFonts w:hint="default" w:ascii="Sitka Text" w:hAnsi="Sitka Text" w:cs="Sitka Text"/>
          <w:spacing w:val="11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as</w:t>
      </w:r>
      <w:r>
        <w:rPr>
          <w:rFonts w:hint="default" w:ascii="Sitka Text" w:hAnsi="Sitka Text" w:cs="Sitka Text"/>
          <w:spacing w:val="11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  <w:u w:val="single"/>
        </w:rPr>
        <w:t>Asynchronous</w:t>
      </w:r>
      <w:r>
        <w:rPr>
          <w:rFonts w:hint="default" w:ascii="Sitka Text" w:hAnsi="Sitka Text" w:cs="Sitka Text"/>
          <w:spacing w:val="12"/>
          <w:w w:val="95"/>
          <w:sz w:val="26"/>
          <w:u w:val="single"/>
        </w:rPr>
        <w:t xml:space="preserve"> </w:t>
      </w:r>
      <w:r>
        <w:rPr>
          <w:rFonts w:hint="default" w:ascii="Sitka Text" w:hAnsi="Sitka Text" w:cs="Sitka Text"/>
          <w:w w:val="95"/>
          <w:sz w:val="26"/>
          <w:u w:val="single"/>
        </w:rPr>
        <w:t>invocation</w:t>
      </w:r>
      <w:r>
        <w:rPr>
          <w:rFonts w:hint="default" w:ascii="Sitka Text" w:hAnsi="Sitka Text" w:cs="Sitka Text"/>
          <w:spacing w:val="12"/>
          <w:w w:val="95"/>
          <w:sz w:val="26"/>
          <w:u w:val="single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to</w:t>
      </w:r>
      <w:r>
        <w:rPr>
          <w:rFonts w:hint="default" w:ascii="Sitka Text" w:hAnsi="Sitka Text" w:cs="Sitka Text"/>
          <w:spacing w:val="12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map</w:t>
      </w:r>
      <w:r>
        <w:rPr>
          <w:rFonts w:hint="default" w:ascii="Sitka Text" w:hAnsi="Sitka Text" w:cs="Sitka Text"/>
          <w:spacing w:val="-59"/>
          <w:w w:val="95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destination.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224" w:after="0" w:line="240" w:lineRule="auto"/>
        <w:ind w:left="820" w:right="0" w:hanging="361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w w:val="95"/>
          <w:sz w:val="26"/>
        </w:rPr>
        <w:t>Set</w:t>
      </w:r>
      <w:r>
        <w:rPr>
          <w:rFonts w:hint="default" w:ascii="Sitka Text" w:hAnsi="Sitka Text" w:cs="Sitka Text"/>
          <w:spacing w:val="10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condition</w:t>
      </w:r>
      <w:r>
        <w:rPr>
          <w:rFonts w:hint="default" w:ascii="Sitka Text" w:hAnsi="Sitka Text" w:cs="Sitka Text"/>
          <w:spacing w:val="10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for</w:t>
      </w:r>
      <w:r>
        <w:rPr>
          <w:rFonts w:hint="default" w:ascii="Sitka Text" w:hAnsi="Sitka Text" w:cs="Sitka Text"/>
          <w:spacing w:val="10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using</w:t>
      </w:r>
      <w:r>
        <w:rPr>
          <w:rFonts w:hint="default" w:ascii="Sitka Text" w:hAnsi="Sitka Text" w:cs="Sitka Text"/>
          <w:spacing w:val="10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destination</w:t>
      </w:r>
      <w:r>
        <w:rPr>
          <w:rFonts w:hint="default" w:ascii="Sitka Text" w:hAnsi="Sitka Text" w:cs="Sitka Text"/>
          <w:spacing w:val="9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as</w:t>
      </w:r>
      <w:r>
        <w:rPr>
          <w:rFonts w:hint="default" w:ascii="Sitka Text" w:hAnsi="Sitka Text" w:cs="Sitka Text"/>
          <w:spacing w:val="10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On</w:t>
      </w:r>
      <w:r>
        <w:rPr>
          <w:rFonts w:hint="default" w:ascii="Sitka Text" w:hAnsi="Sitka Text" w:cs="Sitka Text"/>
          <w:spacing w:val="10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  <w:u w:val="single"/>
        </w:rPr>
        <w:t>Sucess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256" w:after="0" w:line="266" w:lineRule="auto"/>
        <w:ind w:left="820" w:right="724" w:hanging="360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w w:val="95"/>
          <w:sz w:val="26"/>
        </w:rPr>
        <w:t>Set</w:t>
      </w:r>
      <w:r>
        <w:rPr>
          <w:rFonts w:hint="default" w:ascii="Sitka Text" w:hAnsi="Sitka Text" w:cs="Sitka Text"/>
          <w:spacing w:val="7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Destination</w:t>
      </w:r>
      <w:r>
        <w:rPr>
          <w:rFonts w:hint="default" w:ascii="Sitka Text" w:hAnsi="Sitka Text" w:cs="Sitka Text"/>
          <w:spacing w:val="7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type</w:t>
      </w:r>
      <w:r>
        <w:rPr>
          <w:rFonts w:hint="default" w:ascii="Sitka Text" w:hAnsi="Sitka Text" w:cs="Sitka Text"/>
          <w:spacing w:val="7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as</w:t>
      </w:r>
      <w:r>
        <w:rPr>
          <w:rFonts w:hint="default" w:ascii="Sitka Text" w:hAnsi="Sitka Text" w:cs="Sitka Text"/>
          <w:spacing w:val="7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  <w:u w:val="single"/>
        </w:rPr>
        <w:t>SNS.</w:t>
      </w:r>
      <w:r>
        <w:rPr>
          <w:rFonts w:hint="default" w:ascii="Sitka Text" w:hAnsi="Sitka Text" w:cs="Sitka Text"/>
          <w:spacing w:val="6"/>
          <w:w w:val="95"/>
          <w:sz w:val="26"/>
          <w:u w:val="single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Goto</w:t>
      </w:r>
      <w:r>
        <w:rPr>
          <w:rFonts w:hint="default" w:ascii="Sitka Text" w:hAnsi="Sitka Text" w:cs="Sitka Text"/>
          <w:spacing w:val="7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AWS</w:t>
      </w:r>
      <w:r>
        <w:rPr>
          <w:rFonts w:hint="default" w:ascii="Sitka Text" w:hAnsi="Sitka Text" w:cs="Sitka Text"/>
          <w:spacing w:val="6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Services</w:t>
      </w:r>
      <w:r>
        <w:rPr>
          <w:rFonts w:hint="default" w:ascii="Sitka Text" w:hAnsi="Sitka Text" w:cs="Sitka Text"/>
          <w:spacing w:val="8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and</w:t>
      </w:r>
      <w:r>
        <w:rPr>
          <w:rFonts w:hint="default" w:ascii="Sitka Text" w:hAnsi="Sitka Text" w:cs="Sitka Text"/>
          <w:spacing w:val="6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select</w:t>
      </w:r>
      <w:r>
        <w:rPr>
          <w:rFonts w:hint="default" w:ascii="Sitka Text" w:hAnsi="Sitka Text" w:cs="Sitka Text"/>
          <w:spacing w:val="8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SNS</w:t>
      </w:r>
      <w:r>
        <w:rPr>
          <w:rFonts w:hint="default" w:ascii="Sitka Text" w:hAnsi="Sitka Text" w:cs="Sitka Text"/>
          <w:spacing w:val="8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and</w:t>
      </w:r>
      <w:r>
        <w:rPr>
          <w:rFonts w:hint="default" w:ascii="Sitka Text" w:hAnsi="Sitka Text" w:cs="Sitka Text"/>
          <w:spacing w:val="6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than</w:t>
      </w:r>
      <w:r>
        <w:rPr>
          <w:rFonts w:hint="default" w:ascii="Sitka Text" w:hAnsi="Sitka Text" w:cs="Sitka Text"/>
          <w:spacing w:val="8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goto</w:t>
      </w:r>
      <w:r>
        <w:rPr>
          <w:rFonts w:hint="default" w:ascii="Sitka Text" w:hAnsi="Sitka Text" w:cs="Sitka Text"/>
          <w:spacing w:val="-59"/>
          <w:w w:val="95"/>
          <w:sz w:val="26"/>
        </w:rPr>
        <w:t xml:space="preserve"> </w:t>
      </w:r>
      <w:r>
        <w:rPr>
          <w:rFonts w:hint="default" w:ascii="Sitka Text" w:hAnsi="Sitka Text" w:cs="Sitka Text"/>
          <w:sz w:val="26"/>
          <w:u w:val="single"/>
        </w:rPr>
        <w:t>TOPICS</w:t>
      </w:r>
    </w:p>
    <w:p>
      <w:pPr>
        <w:spacing w:after="0" w:line="266" w:lineRule="auto"/>
        <w:jc w:val="left"/>
        <w:rPr>
          <w:rFonts w:hint="default" w:ascii="Sitka Text" w:hAnsi="Sitka Text" w:cs="Sitka Text"/>
          <w:sz w:val="26"/>
        </w:rPr>
        <w:sectPr>
          <w:pgSz w:w="12240" w:h="15840"/>
          <w:pgMar w:top="1360" w:right="1360" w:bottom="280" w:left="1340" w:header="720" w:footer="720" w:gutter="0"/>
          <w:cols w:space="720" w:num="1"/>
        </w:sectPr>
      </w:pPr>
    </w:p>
    <w:p>
      <w:pPr>
        <w:pStyle w:val="6"/>
        <w:ind w:left="100"/>
        <w:rPr>
          <w:rFonts w:hint="default" w:ascii="Sitka Text" w:hAnsi="Sitka Text" w:cs="Sitka Text"/>
          <w:sz w:val="20"/>
        </w:rPr>
      </w:pPr>
      <w:r>
        <w:rPr>
          <w:rFonts w:hint="default" w:ascii="Sitka Text" w:hAnsi="Sitka Text" w:cs="Sitka Text"/>
          <w:sz w:val="20"/>
        </w:rPr>
        <w:drawing>
          <wp:inline distT="0" distB="0" distL="0" distR="0">
            <wp:extent cx="3666490" cy="242887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4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/>
        <w:rPr>
          <w:rFonts w:hint="default" w:ascii="Sitka Text" w:hAnsi="Sitka Text" w:cs="Sitka Text"/>
          <w:sz w:val="20"/>
        </w:rPr>
      </w:pPr>
    </w:p>
    <w:p>
      <w:pPr>
        <w:pStyle w:val="6"/>
        <w:ind w:left="0"/>
        <w:rPr>
          <w:rFonts w:hint="default" w:ascii="Sitka Text" w:hAnsi="Sitka Text" w:cs="Sitka Text"/>
          <w:sz w:val="20"/>
        </w:rPr>
      </w:pPr>
    </w:p>
    <w:p>
      <w:pPr>
        <w:pStyle w:val="6"/>
        <w:spacing w:before="4"/>
        <w:ind w:left="0"/>
        <w:rPr>
          <w:rFonts w:hint="default" w:ascii="Sitka Text" w:hAnsi="Sitka Text" w:cs="Sitka Text"/>
          <w:sz w:val="22"/>
        </w:rPr>
      </w:pPr>
    </w:p>
    <w:p>
      <w:pPr>
        <w:pStyle w:val="10"/>
        <w:numPr>
          <w:ilvl w:val="0"/>
          <w:numId w:val="4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w w:val="95"/>
          <w:sz w:val="26"/>
        </w:rPr>
        <w:t>Click</w:t>
      </w:r>
      <w:r>
        <w:rPr>
          <w:rFonts w:hint="default" w:ascii="Sitka Text" w:hAnsi="Sitka Text" w:cs="Sitka Text"/>
          <w:spacing w:val="-3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on</w:t>
      </w:r>
      <w:r>
        <w:rPr>
          <w:rFonts w:hint="default" w:ascii="Sitka Text" w:hAnsi="Sitka Text" w:cs="Sitka Text"/>
          <w:spacing w:val="-2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create</w:t>
      </w:r>
      <w:r>
        <w:rPr>
          <w:rFonts w:hint="default" w:ascii="Sitka Text" w:hAnsi="Sitka Text" w:cs="Sitka Text"/>
          <w:spacing w:val="-3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Topic</w:t>
      </w:r>
      <w:r>
        <w:rPr>
          <w:rFonts w:hint="default" w:ascii="Sitka Text" w:hAnsi="Sitka Text" w:cs="Sitka Text"/>
          <w:spacing w:val="-4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and</w:t>
      </w:r>
      <w:r>
        <w:rPr>
          <w:rFonts w:hint="default" w:ascii="Sitka Text" w:hAnsi="Sitka Text" w:cs="Sitka Text"/>
          <w:spacing w:val="-2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give</w:t>
      </w:r>
      <w:r>
        <w:rPr>
          <w:rFonts w:hint="default" w:ascii="Sitka Text" w:hAnsi="Sitka Text" w:cs="Sitka Text"/>
          <w:spacing w:val="-2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details</w:t>
      </w:r>
      <w:r>
        <w:rPr>
          <w:rFonts w:hint="default" w:ascii="Sitka Text" w:hAnsi="Sitka Text" w:cs="Sitka Text"/>
          <w:spacing w:val="-3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like:</w:t>
      </w:r>
    </w:p>
    <w:p>
      <w:pPr>
        <w:pStyle w:val="10"/>
        <w:numPr>
          <w:ilvl w:val="0"/>
          <w:numId w:val="4"/>
        </w:numPr>
        <w:tabs>
          <w:tab w:val="left" w:pos="821"/>
        </w:tabs>
        <w:spacing w:before="238" w:after="0" w:line="240" w:lineRule="auto"/>
        <w:ind w:left="820" w:right="0" w:hanging="361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w w:val="95"/>
          <w:sz w:val="26"/>
        </w:rPr>
        <w:t>Select</w:t>
      </w:r>
      <w:r>
        <w:rPr>
          <w:rFonts w:hint="default" w:ascii="Sitka Text" w:hAnsi="Sitka Text" w:cs="Sitka Text"/>
          <w:spacing w:val="-1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type</w:t>
      </w:r>
      <w:r>
        <w:rPr>
          <w:rFonts w:hint="default" w:ascii="Sitka Text" w:hAnsi="Sitka Text" w:cs="Sitka Text"/>
          <w:spacing w:val="-2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as</w:t>
      </w:r>
      <w:r>
        <w:rPr>
          <w:rFonts w:hint="default" w:ascii="Sitka Text" w:hAnsi="Sitka Text" w:cs="Sitka Text"/>
          <w:spacing w:val="-1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Standard</w:t>
      </w:r>
    </w:p>
    <w:p>
      <w:pPr>
        <w:pStyle w:val="10"/>
        <w:numPr>
          <w:ilvl w:val="0"/>
          <w:numId w:val="4"/>
        </w:numPr>
        <w:tabs>
          <w:tab w:val="left" w:pos="821"/>
        </w:tabs>
        <w:spacing w:before="237" w:after="0" w:line="240" w:lineRule="auto"/>
        <w:ind w:left="820" w:right="0" w:hanging="361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sz w:val="26"/>
        </w:rPr>
        <w:t>Give</w:t>
      </w:r>
      <w:r>
        <w:rPr>
          <w:rFonts w:hint="default" w:ascii="Sitka Text" w:hAnsi="Sitka Text" w:cs="Sitka Text"/>
          <w:spacing w:val="-11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Name</w:t>
      </w:r>
      <w:r>
        <w:rPr>
          <w:rFonts w:hint="default" w:ascii="Sitka Text" w:hAnsi="Sitka Text" w:cs="Sitka Text"/>
          <w:spacing w:val="-10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of</w:t>
      </w:r>
      <w:r>
        <w:rPr>
          <w:rFonts w:hint="default" w:ascii="Sitka Text" w:hAnsi="Sitka Text" w:cs="Sitka Text"/>
          <w:spacing w:val="-12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topic.</w:t>
      </w:r>
    </w:p>
    <w:p>
      <w:pPr>
        <w:pStyle w:val="10"/>
        <w:numPr>
          <w:ilvl w:val="0"/>
          <w:numId w:val="4"/>
        </w:numPr>
        <w:tabs>
          <w:tab w:val="left" w:pos="821"/>
        </w:tabs>
        <w:spacing w:before="238" w:after="0" w:line="240" w:lineRule="auto"/>
        <w:ind w:left="820" w:right="0" w:hanging="361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w w:val="95"/>
          <w:sz w:val="26"/>
        </w:rPr>
        <w:t>Add</w:t>
      </w:r>
      <w:r>
        <w:rPr>
          <w:rFonts w:hint="default" w:ascii="Sitka Text" w:hAnsi="Sitka Text" w:cs="Sitka Text"/>
          <w:spacing w:val="2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tags</w:t>
      </w:r>
    </w:p>
    <w:p>
      <w:pPr>
        <w:pStyle w:val="10"/>
        <w:numPr>
          <w:ilvl w:val="0"/>
          <w:numId w:val="4"/>
        </w:numPr>
        <w:tabs>
          <w:tab w:val="left" w:pos="821"/>
        </w:tabs>
        <w:spacing w:before="237" w:after="0" w:line="271" w:lineRule="auto"/>
        <w:ind w:left="820" w:right="127" w:hanging="360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w w:val="95"/>
          <w:sz w:val="26"/>
        </w:rPr>
        <w:t>Click</w:t>
      </w:r>
      <w:r>
        <w:rPr>
          <w:rFonts w:hint="default" w:ascii="Sitka Text" w:hAnsi="Sitka Text" w:cs="Sitka Text"/>
          <w:spacing w:val="5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Create</w:t>
      </w:r>
      <w:r>
        <w:rPr>
          <w:rFonts w:hint="default" w:ascii="Sitka Text" w:hAnsi="Sitka Text" w:cs="Sitka Text"/>
          <w:spacing w:val="6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and</w:t>
      </w:r>
      <w:r>
        <w:rPr>
          <w:rFonts w:hint="default" w:ascii="Sitka Text" w:hAnsi="Sitka Text" w:cs="Sitka Text"/>
          <w:spacing w:val="5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Add</w:t>
      </w:r>
      <w:r>
        <w:rPr>
          <w:rFonts w:hint="default" w:ascii="Sitka Text" w:hAnsi="Sitka Text" w:cs="Sitka Text"/>
          <w:spacing w:val="5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Subscription</w:t>
      </w:r>
      <w:r>
        <w:rPr>
          <w:rFonts w:hint="default" w:ascii="Sitka Text" w:hAnsi="Sitka Text" w:cs="Sitka Text"/>
          <w:spacing w:val="5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to</w:t>
      </w:r>
      <w:r>
        <w:rPr>
          <w:rFonts w:hint="default" w:ascii="Sitka Text" w:hAnsi="Sitka Text" w:cs="Sitka Text"/>
          <w:spacing w:val="6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it</w:t>
      </w:r>
      <w:r>
        <w:rPr>
          <w:rFonts w:hint="default" w:ascii="Sitka Text" w:hAnsi="Sitka Text" w:cs="Sitka Text"/>
          <w:spacing w:val="6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by</w:t>
      </w:r>
      <w:r>
        <w:rPr>
          <w:rFonts w:hint="default" w:ascii="Sitka Text" w:hAnsi="Sitka Text" w:cs="Sitka Text"/>
          <w:spacing w:val="5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clicking</w:t>
      </w:r>
      <w:r>
        <w:rPr>
          <w:rFonts w:hint="default" w:ascii="Sitka Text" w:hAnsi="Sitka Text" w:cs="Sitka Text"/>
          <w:spacing w:val="4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on</w:t>
      </w:r>
      <w:r>
        <w:rPr>
          <w:rFonts w:hint="default" w:ascii="Sitka Text" w:hAnsi="Sitka Text" w:cs="Sitka Text"/>
          <w:spacing w:val="5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Create</w:t>
      </w:r>
      <w:r>
        <w:rPr>
          <w:rFonts w:hint="default" w:ascii="Sitka Text" w:hAnsi="Sitka Text" w:cs="Sitka Text"/>
          <w:spacing w:val="5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subscription.</w:t>
      </w:r>
      <w:r>
        <w:rPr>
          <w:rFonts w:hint="default" w:ascii="Sitka Text" w:hAnsi="Sitka Text" w:cs="Sitka Text"/>
          <w:spacing w:val="6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Using</w:t>
      </w:r>
      <w:r>
        <w:rPr>
          <w:rFonts w:hint="default" w:ascii="Sitka Text" w:hAnsi="Sitka Text" w:cs="Sitka Text"/>
          <w:spacing w:val="4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this</w:t>
      </w:r>
      <w:r>
        <w:rPr>
          <w:rFonts w:hint="default" w:ascii="Sitka Text" w:hAnsi="Sitka Text" w:cs="Sitka Text"/>
          <w:spacing w:val="-58"/>
          <w:w w:val="95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we</w:t>
      </w:r>
      <w:r>
        <w:rPr>
          <w:rFonts w:hint="default" w:ascii="Sitka Text" w:hAnsi="Sitka Text" w:cs="Sitka Text"/>
          <w:spacing w:val="-4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can</w:t>
      </w:r>
      <w:r>
        <w:rPr>
          <w:rFonts w:hint="default" w:ascii="Sitka Text" w:hAnsi="Sitka Text" w:cs="Sitka Text"/>
          <w:spacing w:val="-3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use</w:t>
      </w:r>
      <w:r>
        <w:rPr>
          <w:rFonts w:hint="default" w:ascii="Sitka Text" w:hAnsi="Sitka Text" w:cs="Sitka Text"/>
          <w:spacing w:val="-3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SNS</w:t>
      </w:r>
      <w:r>
        <w:rPr>
          <w:rFonts w:hint="default" w:ascii="Sitka Text" w:hAnsi="Sitka Text" w:cs="Sitka Text"/>
          <w:spacing w:val="-3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with</w:t>
      </w:r>
      <w:r>
        <w:rPr>
          <w:rFonts w:hint="default" w:ascii="Sitka Text" w:hAnsi="Sitka Text" w:cs="Sitka Text"/>
          <w:spacing w:val="-4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other</w:t>
      </w:r>
      <w:r>
        <w:rPr>
          <w:rFonts w:hint="default" w:ascii="Sitka Text" w:hAnsi="Sitka Text" w:cs="Sitka Text"/>
          <w:spacing w:val="-3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lambda</w:t>
      </w:r>
      <w:r>
        <w:rPr>
          <w:rFonts w:hint="default" w:ascii="Sitka Text" w:hAnsi="Sitka Text" w:cs="Sitka Text"/>
          <w:spacing w:val="-3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services.</w:t>
      </w:r>
    </w:p>
    <w:p>
      <w:pPr>
        <w:pStyle w:val="6"/>
        <w:spacing w:before="4"/>
        <w:ind w:left="0"/>
        <w:rPr>
          <w:rFonts w:hint="default" w:ascii="Sitka Text" w:hAnsi="Sitka Text" w:cs="Sitka Text"/>
          <w:sz w:val="15"/>
        </w:rPr>
      </w:pPr>
      <w:r>
        <w:rPr>
          <w:rFonts w:hint="default" w:ascii="Sitka Text" w:hAnsi="Sitka Text" w:cs="Sitka Text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136525</wp:posOffset>
            </wp:positionV>
            <wp:extent cx="5453380" cy="259397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3361" cy="2594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ind w:left="0"/>
        <w:rPr>
          <w:rFonts w:hint="default" w:ascii="Sitka Text" w:hAnsi="Sitka Text" w:cs="Sitka Text"/>
          <w:sz w:val="28"/>
        </w:rPr>
      </w:pPr>
    </w:p>
    <w:p>
      <w:pPr>
        <w:pStyle w:val="6"/>
        <w:spacing w:before="2"/>
        <w:ind w:left="0"/>
        <w:rPr>
          <w:rFonts w:hint="default" w:ascii="Sitka Text" w:hAnsi="Sitka Text" w:cs="Sitka Text"/>
          <w:sz w:val="30"/>
        </w:rPr>
      </w:pPr>
    </w:p>
    <w:p>
      <w:pPr>
        <w:pStyle w:val="10"/>
        <w:numPr>
          <w:ilvl w:val="0"/>
          <w:numId w:val="4"/>
        </w:numPr>
        <w:tabs>
          <w:tab w:val="left" w:pos="344"/>
        </w:tabs>
        <w:spacing w:before="0" w:after="0" w:line="240" w:lineRule="auto"/>
        <w:ind w:left="344" w:right="0" w:hanging="244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w w:val="95"/>
          <w:sz w:val="26"/>
        </w:rPr>
        <w:t>Now</w:t>
      </w:r>
      <w:r>
        <w:rPr>
          <w:rFonts w:hint="default" w:ascii="Sitka Text" w:hAnsi="Sitka Text" w:cs="Sitka Text"/>
          <w:spacing w:val="7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Select</w:t>
      </w:r>
      <w:r>
        <w:rPr>
          <w:rFonts w:hint="default" w:ascii="Sitka Text" w:hAnsi="Sitka Text" w:cs="Sitka Text"/>
          <w:spacing w:val="8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the</w:t>
      </w:r>
      <w:r>
        <w:rPr>
          <w:rFonts w:hint="default" w:ascii="Sitka Text" w:hAnsi="Sitka Text" w:cs="Sitka Text"/>
          <w:spacing w:val="9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protocol</w:t>
      </w:r>
      <w:r>
        <w:rPr>
          <w:rFonts w:hint="default" w:ascii="Sitka Text" w:hAnsi="Sitka Text" w:cs="Sitka Text"/>
          <w:spacing w:val="7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as</w:t>
      </w:r>
      <w:r>
        <w:rPr>
          <w:rFonts w:hint="default" w:ascii="Sitka Text" w:hAnsi="Sitka Text" w:cs="Sitka Text"/>
          <w:spacing w:val="8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EMAIL</w:t>
      </w:r>
      <w:r>
        <w:rPr>
          <w:rFonts w:hint="default" w:ascii="Sitka Text" w:hAnsi="Sitka Text" w:cs="Sitka Text"/>
          <w:spacing w:val="8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(as</w:t>
      </w:r>
      <w:r>
        <w:rPr>
          <w:rFonts w:hint="default" w:ascii="Sitka Text" w:hAnsi="Sitka Text" w:cs="Sitka Text"/>
          <w:spacing w:val="7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we</w:t>
      </w:r>
      <w:r>
        <w:rPr>
          <w:rFonts w:hint="default" w:ascii="Sitka Text" w:hAnsi="Sitka Text" w:cs="Sitka Text"/>
          <w:spacing w:val="8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want</w:t>
      </w:r>
      <w:r>
        <w:rPr>
          <w:rFonts w:hint="default" w:ascii="Sitka Text" w:hAnsi="Sitka Text" w:cs="Sitka Text"/>
          <w:spacing w:val="9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to</w:t>
      </w:r>
      <w:r>
        <w:rPr>
          <w:rFonts w:hint="default" w:ascii="Sitka Text" w:hAnsi="Sitka Text" w:cs="Sitka Text"/>
          <w:spacing w:val="9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receive</w:t>
      </w:r>
      <w:r>
        <w:rPr>
          <w:rFonts w:hint="default" w:ascii="Sitka Text" w:hAnsi="Sitka Text" w:cs="Sitka Text"/>
          <w:spacing w:val="8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the</w:t>
      </w:r>
      <w:r>
        <w:rPr>
          <w:rFonts w:hint="default" w:ascii="Sitka Text" w:hAnsi="Sitka Text" w:cs="Sitka Text"/>
          <w:spacing w:val="8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notification</w:t>
      </w:r>
      <w:r>
        <w:rPr>
          <w:rFonts w:hint="default" w:ascii="Sitka Text" w:hAnsi="Sitka Text" w:cs="Sitka Text"/>
          <w:spacing w:val="9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on</w:t>
      </w:r>
      <w:r>
        <w:rPr>
          <w:rFonts w:hint="default" w:ascii="Sitka Text" w:hAnsi="Sitka Text" w:cs="Sitka Text"/>
          <w:spacing w:val="8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our</w:t>
      </w:r>
      <w:r>
        <w:rPr>
          <w:rFonts w:hint="default" w:ascii="Sitka Text" w:hAnsi="Sitka Text" w:cs="Sitka Text"/>
          <w:spacing w:val="8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email.)</w:t>
      </w:r>
    </w:p>
    <w:p>
      <w:pPr>
        <w:spacing w:after="0" w:line="240" w:lineRule="auto"/>
        <w:jc w:val="left"/>
        <w:rPr>
          <w:rFonts w:hint="default" w:ascii="Sitka Text" w:hAnsi="Sitka Text" w:cs="Sitka Text"/>
          <w:sz w:val="26"/>
        </w:rPr>
        <w:sectPr>
          <w:pgSz w:w="12240" w:h="15840"/>
          <w:pgMar w:top="1440" w:right="1360" w:bottom="280" w:left="1340" w:header="720" w:footer="720" w:gutter="0"/>
          <w:cols w:space="720" w:num="1"/>
        </w:sectPr>
      </w:pPr>
    </w:p>
    <w:p>
      <w:pPr>
        <w:pStyle w:val="10"/>
        <w:numPr>
          <w:ilvl w:val="0"/>
          <w:numId w:val="4"/>
        </w:numPr>
        <w:tabs>
          <w:tab w:val="left" w:pos="344"/>
        </w:tabs>
        <w:spacing w:before="61" w:after="0" w:line="240" w:lineRule="auto"/>
        <w:ind w:left="344" w:right="0" w:hanging="244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sz w:val="26"/>
        </w:rPr>
        <w:t>Give</w:t>
      </w:r>
      <w:r>
        <w:rPr>
          <w:rFonts w:hint="default" w:ascii="Sitka Text" w:hAnsi="Sitka Text" w:cs="Sitka Text"/>
          <w:spacing w:val="-12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your</w:t>
      </w:r>
      <w:r>
        <w:rPr>
          <w:rFonts w:hint="default" w:ascii="Sitka Text" w:hAnsi="Sitka Text" w:cs="Sitka Text"/>
          <w:spacing w:val="-11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email</w:t>
      </w:r>
      <w:r>
        <w:rPr>
          <w:rFonts w:hint="default" w:ascii="Sitka Text" w:hAnsi="Sitka Text" w:cs="Sitka Text"/>
          <w:spacing w:val="-11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address</w:t>
      </w:r>
      <w:r>
        <w:rPr>
          <w:rFonts w:hint="default" w:ascii="Sitka Text" w:hAnsi="Sitka Text" w:cs="Sitka Text"/>
          <w:spacing w:val="-12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in</w:t>
      </w:r>
      <w:r>
        <w:rPr>
          <w:rFonts w:hint="default" w:ascii="Sitka Text" w:hAnsi="Sitka Text" w:cs="Sitka Text"/>
          <w:spacing w:val="-11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ENDPOINT.</w:t>
      </w:r>
    </w:p>
    <w:p>
      <w:pPr>
        <w:pStyle w:val="10"/>
        <w:numPr>
          <w:ilvl w:val="0"/>
          <w:numId w:val="4"/>
        </w:numPr>
        <w:tabs>
          <w:tab w:val="left" w:pos="344"/>
        </w:tabs>
        <w:spacing w:before="237" w:after="0" w:line="240" w:lineRule="auto"/>
        <w:ind w:left="344" w:right="0" w:hanging="244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w w:val="95"/>
          <w:sz w:val="26"/>
        </w:rPr>
        <w:t>Click</w:t>
      </w:r>
      <w:r>
        <w:rPr>
          <w:rFonts w:hint="default" w:ascii="Sitka Text" w:hAnsi="Sitka Text" w:cs="Sitka Text"/>
          <w:spacing w:val="-1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Create Subscription.</w:t>
      </w:r>
    </w:p>
    <w:p>
      <w:pPr>
        <w:pStyle w:val="10"/>
        <w:numPr>
          <w:ilvl w:val="0"/>
          <w:numId w:val="4"/>
        </w:numPr>
        <w:tabs>
          <w:tab w:val="left" w:pos="344"/>
        </w:tabs>
        <w:spacing w:before="238" w:after="0" w:line="240" w:lineRule="auto"/>
        <w:ind w:left="344" w:right="0" w:hanging="244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w w:val="95"/>
          <w:sz w:val="26"/>
        </w:rPr>
        <w:t>You</w:t>
      </w:r>
      <w:r>
        <w:rPr>
          <w:rFonts w:hint="default" w:ascii="Sitka Text" w:hAnsi="Sitka Text" w:cs="Sitka Text"/>
          <w:spacing w:val="1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will</w:t>
      </w:r>
      <w:r>
        <w:rPr>
          <w:rFonts w:hint="default" w:ascii="Sitka Text" w:hAnsi="Sitka Text" w:cs="Sitka Text"/>
          <w:spacing w:val="3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receive</w:t>
      </w:r>
      <w:r>
        <w:rPr>
          <w:rFonts w:hint="default" w:ascii="Sitka Text" w:hAnsi="Sitka Text" w:cs="Sitka Text"/>
          <w:spacing w:val="3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a</w:t>
      </w:r>
      <w:r>
        <w:rPr>
          <w:rFonts w:hint="default" w:ascii="Sitka Text" w:hAnsi="Sitka Text" w:cs="Sitka Text"/>
          <w:spacing w:val="2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mail</w:t>
      </w:r>
      <w:r>
        <w:rPr>
          <w:rFonts w:hint="default" w:ascii="Sitka Text" w:hAnsi="Sitka Text" w:cs="Sitka Text"/>
          <w:spacing w:val="3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at</w:t>
      </w:r>
      <w:r>
        <w:rPr>
          <w:rFonts w:hint="default" w:ascii="Sitka Text" w:hAnsi="Sitka Text" w:cs="Sitka Text"/>
          <w:spacing w:val="2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your</w:t>
      </w:r>
      <w:r>
        <w:rPr>
          <w:rFonts w:hint="default" w:ascii="Sitka Text" w:hAnsi="Sitka Text" w:cs="Sitka Text"/>
          <w:spacing w:val="3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email</w:t>
      </w:r>
      <w:r>
        <w:rPr>
          <w:rFonts w:hint="default" w:ascii="Sitka Text" w:hAnsi="Sitka Text" w:cs="Sitka Text"/>
          <w:spacing w:val="3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address,</w:t>
      </w:r>
      <w:r>
        <w:rPr>
          <w:rFonts w:hint="default" w:ascii="Sitka Text" w:hAnsi="Sitka Text" w:cs="Sitka Text"/>
          <w:spacing w:val="3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do</w:t>
      </w:r>
      <w:r>
        <w:rPr>
          <w:rFonts w:hint="default" w:ascii="Sitka Text" w:hAnsi="Sitka Text" w:cs="Sitka Text"/>
          <w:spacing w:val="3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the</w:t>
      </w:r>
      <w:r>
        <w:rPr>
          <w:rFonts w:hint="default" w:ascii="Sitka Text" w:hAnsi="Sitka Text" w:cs="Sitka Text"/>
          <w:spacing w:val="2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confirmation</w:t>
      </w:r>
      <w:r>
        <w:rPr>
          <w:rFonts w:hint="default" w:ascii="Sitka Text" w:hAnsi="Sitka Text" w:cs="Sitka Text"/>
          <w:spacing w:val="2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and</w:t>
      </w:r>
      <w:r>
        <w:rPr>
          <w:rFonts w:hint="default" w:ascii="Sitka Text" w:hAnsi="Sitka Text" w:cs="Sitka Text"/>
          <w:spacing w:val="3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you</w:t>
      </w:r>
      <w:r>
        <w:rPr>
          <w:rFonts w:hint="default" w:ascii="Sitka Text" w:hAnsi="Sitka Text" w:cs="Sitka Text"/>
          <w:spacing w:val="2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are</w:t>
      </w:r>
      <w:r>
        <w:rPr>
          <w:rFonts w:hint="default" w:ascii="Sitka Text" w:hAnsi="Sitka Text" w:cs="Sitka Text"/>
          <w:spacing w:val="2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ready</w:t>
      </w:r>
      <w:r>
        <w:rPr>
          <w:rFonts w:hint="default" w:ascii="Sitka Text" w:hAnsi="Sitka Text" w:cs="Sitka Text"/>
          <w:spacing w:val="2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to</w:t>
      </w:r>
      <w:r>
        <w:rPr>
          <w:rFonts w:hint="default" w:ascii="Sitka Text" w:hAnsi="Sitka Text" w:cs="Sitka Text"/>
          <w:spacing w:val="2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go.</w:t>
      </w:r>
    </w:p>
    <w:p>
      <w:pPr>
        <w:pStyle w:val="6"/>
        <w:spacing w:before="3"/>
        <w:ind w:left="0"/>
        <w:rPr>
          <w:rFonts w:hint="default" w:ascii="Sitka Text" w:hAnsi="Sitka Text" w:cs="Sitka Text"/>
          <w:sz w:val="22"/>
        </w:rPr>
      </w:pP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sz w:val="26"/>
        </w:rPr>
        <w:t>Choose</w:t>
      </w:r>
      <w:r>
        <w:rPr>
          <w:rFonts w:hint="default" w:ascii="Sitka Text" w:hAnsi="Sitka Text" w:cs="Sitka Text"/>
          <w:spacing w:val="-15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a</w:t>
      </w:r>
      <w:r>
        <w:rPr>
          <w:rFonts w:hint="default" w:ascii="Sitka Text" w:hAnsi="Sitka Text" w:cs="Sitka Text"/>
          <w:spacing w:val="-15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destination</w:t>
      </w:r>
      <w:r>
        <w:rPr>
          <w:rFonts w:hint="default" w:ascii="Sitka Text" w:hAnsi="Sitka Text" w:cs="Sitka Text"/>
          <w:spacing w:val="-15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from</w:t>
      </w:r>
      <w:r>
        <w:rPr>
          <w:rFonts w:hint="default" w:ascii="Sitka Text" w:hAnsi="Sitka Text" w:cs="Sitka Text"/>
          <w:spacing w:val="-15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drop</w:t>
      </w:r>
      <w:r>
        <w:rPr>
          <w:rFonts w:hint="default" w:ascii="Sitka Text" w:hAnsi="Sitka Text" w:cs="Sitka Text"/>
          <w:spacing w:val="-15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down</w:t>
      </w:r>
      <w:r>
        <w:rPr>
          <w:rFonts w:hint="default" w:ascii="Sitka Text" w:hAnsi="Sitka Text" w:cs="Sitka Text"/>
          <w:spacing w:val="-15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list</w:t>
      </w:r>
      <w:r>
        <w:rPr>
          <w:rFonts w:hint="default" w:ascii="Sitka Text" w:hAnsi="Sitka Text" w:cs="Sitka Text"/>
          <w:spacing w:val="-15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as</w:t>
      </w:r>
      <w:r>
        <w:rPr>
          <w:rFonts w:hint="default" w:ascii="Sitka Text" w:hAnsi="Sitka Text" w:cs="Sitka Text"/>
          <w:spacing w:val="-15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name</w:t>
      </w:r>
      <w:r>
        <w:rPr>
          <w:rFonts w:hint="default" w:ascii="Sitka Text" w:hAnsi="Sitka Text" w:cs="Sitka Text"/>
          <w:spacing w:val="-16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of</w:t>
      </w:r>
      <w:r>
        <w:rPr>
          <w:rFonts w:hint="default" w:ascii="Sitka Text" w:hAnsi="Sitka Text" w:cs="Sitka Text"/>
          <w:spacing w:val="-15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your</w:t>
      </w:r>
      <w:r>
        <w:rPr>
          <w:rFonts w:hint="default" w:ascii="Sitka Text" w:hAnsi="Sitka Text" w:cs="Sitka Text"/>
          <w:spacing w:val="-14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SNS</w:t>
      </w:r>
      <w:r>
        <w:rPr>
          <w:rFonts w:hint="default" w:ascii="Sitka Text" w:hAnsi="Sitka Text" w:cs="Sitka Text"/>
          <w:spacing w:val="-15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topic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255" w:after="0" w:line="240" w:lineRule="auto"/>
        <w:ind w:left="820" w:right="0" w:hanging="361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w w:val="95"/>
          <w:sz w:val="26"/>
        </w:rPr>
        <w:t>Click</w:t>
      </w:r>
      <w:r>
        <w:rPr>
          <w:rFonts w:hint="default" w:ascii="Sitka Text" w:hAnsi="Sitka Text" w:cs="Sitka Text"/>
          <w:spacing w:val="-4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on</w:t>
      </w:r>
      <w:r>
        <w:rPr>
          <w:rFonts w:hint="default" w:ascii="Sitka Text" w:hAnsi="Sitka Text" w:cs="Sitka Text"/>
          <w:spacing w:val="-3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save.</w:t>
      </w:r>
    </w:p>
    <w:p>
      <w:pPr>
        <w:pStyle w:val="6"/>
        <w:ind w:left="0"/>
        <w:rPr>
          <w:rFonts w:hint="default" w:ascii="Sitka Text" w:hAnsi="Sitka Text" w:cs="Sitka Text"/>
          <w:b/>
          <w:bCs/>
          <w:sz w:val="20"/>
        </w:rPr>
      </w:pPr>
    </w:p>
    <w:p>
      <w:pPr>
        <w:pStyle w:val="6"/>
        <w:ind w:left="0"/>
        <w:rPr>
          <w:rFonts w:hint="default" w:ascii="Sitka Text" w:hAnsi="Sitka Text" w:cs="Sitka Text"/>
          <w:b/>
          <w:bCs/>
          <w:sz w:val="28"/>
          <w:szCs w:val="28"/>
          <w:lang w:val="en-US"/>
        </w:rPr>
      </w:pPr>
      <w:r>
        <w:rPr>
          <w:rFonts w:hint="default" w:ascii="Sitka Text" w:hAnsi="Sitka Text" w:cs="Sitka Text"/>
          <w:b/>
          <w:bCs/>
          <w:sz w:val="28"/>
          <w:szCs w:val="28"/>
          <w:lang w:val="en-US"/>
        </w:rPr>
        <w:t>To invoke the lambda function using boto3</w:t>
      </w:r>
    </w:p>
    <w:p>
      <w:pPr>
        <w:pStyle w:val="6"/>
        <w:ind w:left="0"/>
        <w:rPr>
          <w:rFonts w:hint="default" w:ascii="Sitka Text" w:hAnsi="Sitka Text" w:cs="Sitka Text"/>
          <w:sz w:val="20"/>
        </w:rPr>
      </w:pPr>
    </w:p>
    <w:p>
      <w:pPr>
        <w:pStyle w:val="6"/>
        <w:spacing w:before="1"/>
        <w:ind w:left="0"/>
        <w:rPr>
          <w:rFonts w:hint="default" w:ascii="Sitka Text" w:hAnsi="Sitka Text" w:cs="Sitka Text"/>
          <w:sz w:val="20"/>
        </w:rPr>
      </w:pP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261" w:after="0" w:line="240" w:lineRule="auto"/>
        <w:ind w:left="820" w:right="0" w:hanging="361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w w:val="95"/>
          <w:sz w:val="26"/>
        </w:rPr>
        <w:t>Create</w:t>
      </w:r>
      <w:r>
        <w:rPr>
          <w:rFonts w:hint="default" w:ascii="Sitka Text" w:hAnsi="Sitka Text" w:cs="Sitka Text"/>
          <w:spacing w:val="11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a</w:t>
      </w:r>
      <w:r>
        <w:rPr>
          <w:rFonts w:hint="default" w:ascii="Sitka Text" w:hAnsi="Sitka Text" w:cs="Sitka Text"/>
          <w:spacing w:val="11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lambda</w:t>
      </w:r>
      <w:r>
        <w:rPr>
          <w:rFonts w:hint="default" w:ascii="Sitka Text" w:hAnsi="Sitka Text" w:cs="Sitka Text"/>
          <w:spacing w:val="12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function</w:t>
      </w:r>
      <w:r>
        <w:rPr>
          <w:rFonts w:hint="default" w:ascii="Sitka Text" w:hAnsi="Sitka Text" w:cs="Sitka Text"/>
          <w:spacing w:val="13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which</w:t>
      </w:r>
      <w:r>
        <w:rPr>
          <w:rFonts w:hint="default" w:ascii="Sitka Text" w:hAnsi="Sitka Text" w:cs="Sitka Text"/>
          <w:spacing w:val="12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contains</w:t>
      </w:r>
      <w:r>
        <w:rPr>
          <w:rFonts w:hint="default" w:ascii="Sitka Text" w:hAnsi="Sitka Text" w:cs="Sitka Text"/>
          <w:spacing w:val="13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the</w:t>
      </w:r>
      <w:r>
        <w:rPr>
          <w:rFonts w:hint="default" w:ascii="Sitka Text" w:hAnsi="Sitka Text" w:cs="Sitka Text"/>
          <w:spacing w:val="11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action</w:t>
      </w:r>
      <w:r>
        <w:rPr>
          <w:rFonts w:hint="default" w:ascii="Sitka Text" w:hAnsi="Sitka Text" w:cs="Sitka Text"/>
          <w:spacing w:val="11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part.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55" w:after="0" w:line="235" w:lineRule="auto"/>
        <w:ind w:left="820" w:right="320" w:hanging="360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w w:val="95"/>
          <w:sz w:val="26"/>
        </w:rPr>
        <w:t>Then</w:t>
      </w:r>
      <w:r>
        <w:rPr>
          <w:rFonts w:hint="default" w:ascii="Sitka Text" w:hAnsi="Sitka Text" w:cs="Sitka Text"/>
          <w:spacing w:val="8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create</w:t>
      </w:r>
      <w:r>
        <w:rPr>
          <w:rFonts w:hint="default" w:ascii="Sitka Text" w:hAnsi="Sitka Text" w:cs="Sitka Text"/>
          <w:spacing w:val="9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another</w:t>
      </w:r>
      <w:r>
        <w:rPr>
          <w:rFonts w:hint="default" w:ascii="Sitka Text" w:hAnsi="Sitka Text" w:cs="Sitka Text"/>
          <w:spacing w:val="11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lambda</w:t>
      </w:r>
      <w:r>
        <w:rPr>
          <w:rFonts w:hint="default" w:ascii="Sitka Text" w:hAnsi="Sitka Text" w:cs="Sitka Text"/>
          <w:spacing w:val="10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function</w:t>
      </w:r>
      <w:r>
        <w:rPr>
          <w:rFonts w:hint="default" w:ascii="Sitka Text" w:hAnsi="Sitka Text" w:cs="Sitka Text"/>
          <w:spacing w:val="10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which</w:t>
      </w:r>
      <w:r>
        <w:rPr>
          <w:rFonts w:hint="default" w:ascii="Sitka Text" w:hAnsi="Sitka Text" w:cs="Sitka Text"/>
          <w:spacing w:val="9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will</w:t>
      </w:r>
      <w:r>
        <w:rPr>
          <w:rFonts w:hint="default" w:ascii="Sitka Text" w:hAnsi="Sitka Text" w:cs="Sitka Text"/>
          <w:spacing w:val="10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call</w:t>
      </w:r>
      <w:r>
        <w:rPr>
          <w:rFonts w:hint="default" w:ascii="Sitka Text" w:hAnsi="Sitka Text" w:cs="Sitka Text"/>
          <w:spacing w:val="10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the</w:t>
      </w:r>
      <w:r>
        <w:rPr>
          <w:rFonts w:hint="default" w:ascii="Sitka Text" w:hAnsi="Sitka Text" w:cs="Sitka Text"/>
          <w:spacing w:val="9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first</w:t>
      </w:r>
      <w:r>
        <w:rPr>
          <w:rFonts w:hint="default" w:ascii="Sitka Text" w:hAnsi="Sitka Text" w:cs="Sitka Text"/>
          <w:spacing w:val="9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lambda</w:t>
      </w:r>
      <w:r>
        <w:rPr>
          <w:rFonts w:hint="default" w:ascii="Sitka Text" w:hAnsi="Sitka Text" w:cs="Sitka Text"/>
          <w:spacing w:val="10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function</w:t>
      </w:r>
      <w:r>
        <w:rPr>
          <w:rFonts w:hint="default" w:ascii="Sitka Text" w:hAnsi="Sitka Text" w:cs="Sitka Text"/>
          <w:spacing w:val="10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using</w:t>
      </w:r>
      <w:r>
        <w:rPr>
          <w:rFonts w:hint="default" w:ascii="Sitka Text" w:hAnsi="Sitka Text" w:cs="Sitka Text"/>
          <w:spacing w:val="-59"/>
          <w:w w:val="95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Boto3.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57" w:after="0" w:line="235" w:lineRule="auto"/>
        <w:ind w:left="820" w:right="369" w:hanging="360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w w:val="95"/>
          <w:sz w:val="26"/>
        </w:rPr>
        <w:t>When</w:t>
      </w:r>
      <w:r>
        <w:rPr>
          <w:rFonts w:hint="default" w:ascii="Sitka Text" w:hAnsi="Sitka Text" w:cs="Sitka Text"/>
          <w:spacing w:val="7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we</w:t>
      </w:r>
      <w:r>
        <w:rPr>
          <w:rFonts w:hint="default" w:ascii="Sitka Text" w:hAnsi="Sitka Text" w:cs="Sitka Text"/>
          <w:spacing w:val="8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run</w:t>
      </w:r>
      <w:r>
        <w:rPr>
          <w:rFonts w:hint="default" w:ascii="Sitka Text" w:hAnsi="Sitka Text" w:cs="Sitka Text"/>
          <w:spacing w:val="8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the</w:t>
      </w:r>
      <w:r>
        <w:rPr>
          <w:rFonts w:hint="default" w:ascii="Sitka Text" w:hAnsi="Sitka Text" w:cs="Sitka Text"/>
          <w:spacing w:val="8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2nd</w:t>
      </w:r>
      <w:r>
        <w:rPr>
          <w:rFonts w:hint="default" w:ascii="Sitka Text" w:hAnsi="Sitka Text" w:cs="Sitka Text"/>
          <w:spacing w:val="9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lambda</w:t>
      </w:r>
      <w:r>
        <w:rPr>
          <w:rFonts w:hint="default" w:ascii="Sitka Text" w:hAnsi="Sitka Text" w:cs="Sitka Text"/>
          <w:spacing w:val="8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function,</w:t>
      </w:r>
      <w:r>
        <w:rPr>
          <w:rFonts w:hint="default" w:ascii="Sitka Text" w:hAnsi="Sitka Text" w:cs="Sitka Text"/>
          <w:spacing w:val="8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it</w:t>
      </w:r>
      <w:r>
        <w:rPr>
          <w:rFonts w:hint="default" w:ascii="Sitka Text" w:hAnsi="Sitka Text" w:cs="Sitka Text"/>
          <w:spacing w:val="8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will</w:t>
      </w:r>
      <w:r>
        <w:rPr>
          <w:rFonts w:hint="default" w:ascii="Sitka Text" w:hAnsi="Sitka Text" w:cs="Sitka Text"/>
          <w:spacing w:val="9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show</w:t>
      </w:r>
      <w:r>
        <w:rPr>
          <w:rFonts w:hint="default" w:ascii="Sitka Text" w:hAnsi="Sitka Text" w:cs="Sitka Text"/>
          <w:spacing w:val="7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that</w:t>
      </w:r>
      <w:r>
        <w:rPr>
          <w:rFonts w:hint="default" w:ascii="Sitka Text" w:hAnsi="Sitka Text" w:cs="Sitka Text"/>
          <w:spacing w:val="9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the</w:t>
      </w:r>
      <w:r>
        <w:rPr>
          <w:rFonts w:hint="default" w:ascii="Sitka Text" w:hAnsi="Sitka Text" w:cs="Sitka Text"/>
          <w:spacing w:val="7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execution</w:t>
      </w:r>
      <w:r>
        <w:rPr>
          <w:rFonts w:hint="default" w:ascii="Sitka Text" w:hAnsi="Sitka Text" w:cs="Sitka Text"/>
          <w:spacing w:val="9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is</w:t>
      </w:r>
      <w:r>
        <w:rPr>
          <w:rFonts w:hint="default" w:ascii="Sitka Text" w:hAnsi="Sitka Text" w:cs="Sitka Text"/>
          <w:spacing w:val="7"/>
          <w:w w:val="95"/>
          <w:sz w:val="26"/>
        </w:rPr>
        <w:t xml:space="preserve"> </w:t>
      </w:r>
      <w:r>
        <w:rPr>
          <w:rFonts w:hint="default" w:ascii="Sitka Text" w:hAnsi="Sitka Text" w:cs="Sitka Text"/>
          <w:w w:val="95"/>
          <w:sz w:val="26"/>
        </w:rPr>
        <w:t>successful</w:t>
      </w:r>
      <w:r>
        <w:rPr>
          <w:rFonts w:hint="default" w:ascii="Sitka Text" w:hAnsi="Sitka Text" w:cs="Sitka Text"/>
          <w:spacing w:val="-59"/>
          <w:w w:val="95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under</w:t>
      </w:r>
      <w:r>
        <w:rPr>
          <w:rFonts w:hint="default" w:ascii="Sitka Text" w:hAnsi="Sitka Text" w:cs="Sitka Text"/>
          <w:spacing w:val="-2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the</w:t>
      </w:r>
      <w:r>
        <w:rPr>
          <w:rFonts w:hint="default" w:ascii="Sitka Text" w:hAnsi="Sitka Text" w:cs="Sitka Text"/>
          <w:spacing w:val="-2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execution</w:t>
      </w:r>
      <w:r>
        <w:rPr>
          <w:rFonts w:hint="default" w:ascii="Sitka Text" w:hAnsi="Sitka Text" w:cs="Sitka Text"/>
          <w:spacing w:val="-2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results</w:t>
      </w:r>
      <w:r>
        <w:rPr>
          <w:rFonts w:hint="default" w:ascii="Sitka Text" w:hAnsi="Sitka Text" w:cs="Sitka Text"/>
          <w:spacing w:val="-1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tab.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before="56" w:after="12" w:line="235" w:lineRule="auto"/>
        <w:ind w:left="820" w:right="474" w:hanging="360"/>
        <w:jc w:val="left"/>
        <w:rPr>
          <w:rFonts w:hint="default" w:ascii="Sitka Text" w:hAnsi="Sitka Text" w:cs="Sitka Text"/>
          <w:sz w:val="26"/>
        </w:rPr>
      </w:pPr>
      <w:r>
        <w:rPr>
          <w:rFonts w:hint="default" w:ascii="Sitka Text" w:hAnsi="Sitka Text" w:cs="Sitka Text"/>
          <w:sz w:val="26"/>
        </w:rPr>
        <w:t>After</w:t>
      </w:r>
      <w:r>
        <w:rPr>
          <w:rFonts w:hint="default" w:ascii="Sitka Text" w:hAnsi="Sitka Text" w:cs="Sitka Text"/>
          <w:spacing w:val="-15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that,</w:t>
      </w:r>
      <w:r>
        <w:rPr>
          <w:rFonts w:hint="default" w:ascii="Sitka Text" w:hAnsi="Sitka Text" w:cs="Sitka Text"/>
          <w:spacing w:val="-15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goto</w:t>
      </w:r>
      <w:r>
        <w:rPr>
          <w:rFonts w:hint="default" w:ascii="Sitka Text" w:hAnsi="Sitka Text" w:cs="Sitka Text"/>
          <w:spacing w:val="-14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the</w:t>
      </w:r>
      <w:r>
        <w:rPr>
          <w:rFonts w:hint="default" w:ascii="Sitka Text" w:hAnsi="Sitka Text" w:cs="Sitka Text"/>
          <w:spacing w:val="-15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first</w:t>
      </w:r>
      <w:r>
        <w:rPr>
          <w:rFonts w:hint="default" w:ascii="Sitka Text" w:hAnsi="Sitka Text" w:cs="Sitka Text"/>
          <w:spacing w:val="-14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lambda</w:t>
      </w:r>
      <w:r>
        <w:rPr>
          <w:rFonts w:hint="default" w:ascii="Sitka Text" w:hAnsi="Sitka Text" w:cs="Sitka Text"/>
          <w:spacing w:val="-14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function</w:t>
      </w:r>
      <w:r>
        <w:rPr>
          <w:rFonts w:hint="default" w:ascii="Sitka Text" w:hAnsi="Sitka Text" w:cs="Sitka Text"/>
          <w:spacing w:val="-15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and</w:t>
      </w:r>
      <w:r>
        <w:rPr>
          <w:rFonts w:hint="default" w:ascii="Sitka Text" w:hAnsi="Sitka Text" w:cs="Sitka Text"/>
          <w:spacing w:val="-14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open</w:t>
      </w:r>
      <w:r>
        <w:rPr>
          <w:rFonts w:hint="default" w:ascii="Sitka Text" w:hAnsi="Sitka Text" w:cs="Sitka Text"/>
          <w:spacing w:val="-15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the</w:t>
      </w:r>
      <w:r>
        <w:rPr>
          <w:rFonts w:hint="default" w:ascii="Sitka Text" w:hAnsi="Sitka Text" w:cs="Sitka Text"/>
          <w:spacing w:val="-15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cloudwatch</w:t>
      </w:r>
      <w:r>
        <w:rPr>
          <w:rFonts w:hint="default" w:ascii="Sitka Text" w:hAnsi="Sitka Text" w:cs="Sitka Text"/>
          <w:spacing w:val="-14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to</w:t>
      </w:r>
      <w:r>
        <w:rPr>
          <w:rFonts w:hint="default" w:ascii="Sitka Text" w:hAnsi="Sitka Text" w:cs="Sitka Text"/>
          <w:spacing w:val="-15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check</w:t>
      </w:r>
      <w:r>
        <w:rPr>
          <w:rFonts w:hint="default" w:ascii="Sitka Text" w:hAnsi="Sitka Text" w:cs="Sitka Text"/>
          <w:spacing w:val="-14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if</w:t>
      </w:r>
      <w:r>
        <w:rPr>
          <w:rFonts w:hint="default" w:ascii="Sitka Text" w:hAnsi="Sitka Text" w:cs="Sitka Text"/>
          <w:spacing w:val="-14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the</w:t>
      </w:r>
      <w:r>
        <w:rPr>
          <w:rFonts w:hint="default" w:ascii="Sitka Text" w:hAnsi="Sitka Text" w:cs="Sitka Text"/>
          <w:spacing w:val="-62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desired</w:t>
      </w:r>
      <w:r>
        <w:rPr>
          <w:rFonts w:hint="default" w:ascii="Sitka Text" w:hAnsi="Sitka Text" w:cs="Sitka Text"/>
          <w:spacing w:val="-1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output</w:t>
      </w:r>
      <w:r>
        <w:rPr>
          <w:rFonts w:hint="default" w:ascii="Sitka Text" w:hAnsi="Sitka Text" w:cs="Sitka Text"/>
          <w:spacing w:val="-2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is</w:t>
      </w:r>
      <w:r>
        <w:rPr>
          <w:rFonts w:hint="default" w:ascii="Sitka Text" w:hAnsi="Sitka Text" w:cs="Sitka Text"/>
          <w:spacing w:val="-1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there</w:t>
      </w:r>
      <w:r>
        <w:rPr>
          <w:rFonts w:hint="default" w:ascii="Sitka Text" w:hAnsi="Sitka Text" w:cs="Sitka Text"/>
          <w:spacing w:val="-1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or</w:t>
      </w:r>
      <w:r>
        <w:rPr>
          <w:rFonts w:hint="default" w:ascii="Sitka Text" w:hAnsi="Sitka Text" w:cs="Sitka Text"/>
          <w:spacing w:val="-1"/>
          <w:sz w:val="26"/>
        </w:rPr>
        <w:t xml:space="preserve"> </w:t>
      </w:r>
      <w:r>
        <w:rPr>
          <w:rFonts w:hint="default" w:ascii="Sitka Text" w:hAnsi="Sitka Text" w:cs="Sitka Text"/>
          <w:sz w:val="26"/>
        </w:rPr>
        <w:t>not.</w:t>
      </w:r>
    </w:p>
    <w:p>
      <w:pPr>
        <w:pStyle w:val="6"/>
        <w:ind w:left="100"/>
        <w:rPr>
          <w:rFonts w:hint="default" w:ascii="Sitka Text" w:hAnsi="Sitka Text" w:cs="Sitka Text"/>
          <w:sz w:val="20"/>
        </w:rPr>
      </w:pPr>
    </w:p>
    <w:p>
      <w:pPr>
        <w:pStyle w:val="6"/>
        <w:spacing w:before="9"/>
        <w:ind w:left="0"/>
        <w:rPr>
          <w:rFonts w:hint="default" w:ascii="Sitka Text" w:hAnsi="Sitka Text" w:cs="Sitka Text"/>
          <w:sz w:val="22"/>
        </w:rPr>
      </w:pPr>
      <w:r>
        <w:rPr>
          <w:rFonts w:hint="default" w:ascii="Sitka Text" w:hAnsi="Sitka Text" w:cs="Sitka Text"/>
          <w:sz w:val="22"/>
        </w:rPr>
        <w:drawing>
          <wp:inline distT="0" distB="0" distL="114300" distR="114300">
            <wp:extent cx="5481320" cy="2666365"/>
            <wp:effectExtent l="0" t="0" r="5080" b="635"/>
            <wp:docPr id="2" name="Picture 2" descr="Screenshot (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4)"/>
                    <pic:cNvPicPr>
                      <a:picLocks noChangeAspect="1"/>
                    </pic:cNvPicPr>
                  </pic:nvPicPr>
                  <pic:blipFill>
                    <a:blip r:embed="rId12"/>
                    <a:srcRect l="22961" t="38360" r="33046" b="18854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9"/>
        <w:ind w:left="0"/>
        <w:rPr>
          <w:rFonts w:hint="default" w:ascii="Sitka Text" w:hAnsi="Sitka Text" w:cs="Sitka Text"/>
          <w:sz w:val="22"/>
        </w:rPr>
      </w:pPr>
    </w:p>
    <w:p>
      <w:pPr>
        <w:pStyle w:val="6"/>
        <w:ind w:left="100"/>
        <w:rPr>
          <w:rFonts w:hint="default" w:ascii="Sitka Text" w:hAnsi="Sitka Text" w:cs="Sitka Text"/>
        </w:rPr>
      </w:pPr>
      <w:r>
        <w:rPr>
          <w:rFonts w:hint="default" w:ascii="Sitka Text" w:hAnsi="Sitka Text" w:cs="Sitka Text"/>
          <w:w w:val="95"/>
        </w:rPr>
        <w:t>Enable</w:t>
      </w:r>
      <w:r>
        <w:rPr>
          <w:rFonts w:hint="default" w:ascii="Sitka Text" w:hAnsi="Sitka Text" w:cs="Sitka Text"/>
          <w:spacing w:val="11"/>
          <w:w w:val="95"/>
        </w:rPr>
        <w:t xml:space="preserve"> </w:t>
      </w:r>
      <w:r>
        <w:rPr>
          <w:rFonts w:hint="default" w:ascii="Sitka Text" w:hAnsi="Sitka Text" w:cs="Sitka Text"/>
          <w:w w:val="95"/>
        </w:rPr>
        <w:t>policy</w:t>
      </w:r>
      <w:r>
        <w:rPr>
          <w:rFonts w:hint="default" w:ascii="Sitka Text" w:hAnsi="Sitka Text" w:cs="Sitka Text"/>
          <w:spacing w:val="12"/>
          <w:w w:val="95"/>
        </w:rPr>
        <w:t xml:space="preserve"> </w:t>
      </w:r>
      <w:r>
        <w:rPr>
          <w:rFonts w:hint="default" w:ascii="Sitka Text" w:hAnsi="Sitka Text" w:cs="Sitka Text"/>
          <w:w w:val="95"/>
        </w:rPr>
        <w:t>AWSLambdaRole</w:t>
      </w:r>
      <w:r>
        <w:rPr>
          <w:rFonts w:hint="default" w:ascii="Sitka Text" w:hAnsi="Sitka Text" w:cs="Sitka Text"/>
          <w:spacing w:val="13"/>
          <w:w w:val="95"/>
        </w:rPr>
        <w:t xml:space="preserve"> </w:t>
      </w:r>
      <w:r>
        <w:rPr>
          <w:rFonts w:hint="default" w:ascii="Sitka Text" w:hAnsi="Sitka Text" w:cs="Sitka Text"/>
          <w:w w:val="95"/>
        </w:rPr>
        <w:t>to</w:t>
      </w:r>
      <w:r>
        <w:rPr>
          <w:rFonts w:hint="default" w:ascii="Sitka Text" w:hAnsi="Sitka Text" w:cs="Sitka Text"/>
          <w:spacing w:val="12"/>
          <w:w w:val="95"/>
        </w:rPr>
        <w:t xml:space="preserve"> </w:t>
      </w:r>
      <w:r>
        <w:rPr>
          <w:rFonts w:hint="default" w:ascii="Sitka Text" w:hAnsi="Sitka Text" w:cs="Sitka Text"/>
          <w:w w:val="95"/>
        </w:rPr>
        <w:t>invoke</w:t>
      </w:r>
      <w:r>
        <w:rPr>
          <w:rFonts w:hint="default" w:ascii="Sitka Text" w:hAnsi="Sitka Text" w:cs="Sitka Text"/>
          <w:spacing w:val="12"/>
          <w:w w:val="95"/>
        </w:rPr>
        <w:t xml:space="preserve"> </w:t>
      </w:r>
      <w:r>
        <w:rPr>
          <w:rFonts w:hint="default" w:ascii="Sitka Text" w:hAnsi="Sitka Text" w:cs="Sitka Text"/>
          <w:w w:val="95"/>
        </w:rPr>
        <w:t>one</w:t>
      </w:r>
      <w:r>
        <w:rPr>
          <w:rFonts w:hint="default" w:ascii="Sitka Text" w:hAnsi="Sitka Text" w:cs="Sitka Text"/>
          <w:spacing w:val="12"/>
          <w:w w:val="95"/>
        </w:rPr>
        <w:t xml:space="preserve"> </w:t>
      </w:r>
      <w:r>
        <w:rPr>
          <w:rFonts w:hint="default" w:ascii="Sitka Text" w:hAnsi="Sitka Text" w:cs="Sitka Text"/>
          <w:w w:val="95"/>
        </w:rPr>
        <w:t>lambda</w:t>
      </w:r>
      <w:r>
        <w:rPr>
          <w:rFonts w:hint="default" w:ascii="Sitka Text" w:hAnsi="Sitka Text" w:cs="Sitka Text"/>
          <w:spacing w:val="12"/>
          <w:w w:val="95"/>
        </w:rPr>
        <w:t xml:space="preserve"> </w:t>
      </w:r>
      <w:r>
        <w:rPr>
          <w:rFonts w:hint="default" w:ascii="Sitka Text" w:hAnsi="Sitka Text" w:cs="Sitka Text"/>
          <w:w w:val="95"/>
        </w:rPr>
        <w:t>function</w:t>
      </w:r>
      <w:r>
        <w:rPr>
          <w:rFonts w:hint="default" w:ascii="Sitka Text" w:hAnsi="Sitka Text" w:cs="Sitka Text"/>
          <w:spacing w:val="13"/>
          <w:w w:val="95"/>
        </w:rPr>
        <w:t xml:space="preserve"> </w:t>
      </w:r>
      <w:r>
        <w:rPr>
          <w:rFonts w:hint="default" w:ascii="Sitka Text" w:hAnsi="Sitka Text" w:cs="Sitka Text"/>
          <w:w w:val="95"/>
        </w:rPr>
        <w:t>in</w:t>
      </w:r>
      <w:r>
        <w:rPr>
          <w:rFonts w:hint="default" w:ascii="Sitka Text" w:hAnsi="Sitka Text" w:cs="Sitka Text"/>
          <w:spacing w:val="13"/>
          <w:w w:val="95"/>
        </w:rPr>
        <w:t xml:space="preserve"> </w:t>
      </w:r>
      <w:r>
        <w:rPr>
          <w:rFonts w:hint="default" w:ascii="Sitka Text" w:hAnsi="Sitka Text" w:cs="Sitka Text"/>
          <w:w w:val="95"/>
        </w:rPr>
        <w:t>another</w:t>
      </w:r>
      <w:r>
        <w:rPr>
          <w:rFonts w:hint="default" w:ascii="Sitka Text" w:hAnsi="Sitka Text" w:cs="Sitka Text"/>
          <w:spacing w:val="13"/>
          <w:w w:val="95"/>
        </w:rPr>
        <w:t xml:space="preserve"> </w:t>
      </w:r>
      <w:r>
        <w:rPr>
          <w:rFonts w:hint="default" w:ascii="Sitka Text" w:hAnsi="Sitka Text" w:cs="Sitka Text"/>
          <w:w w:val="95"/>
        </w:rPr>
        <w:t>lambda</w:t>
      </w:r>
      <w:r>
        <w:rPr>
          <w:rFonts w:hint="default" w:ascii="Sitka Text" w:hAnsi="Sitka Text" w:cs="Sitka Text"/>
          <w:spacing w:val="13"/>
          <w:w w:val="95"/>
        </w:rPr>
        <w:t xml:space="preserve"> </w:t>
      </w:r>
      <w:r>
        <w:rPr>
          <w:rFonts w:hint="default" w:ascii="Sitka Text" w:hAnsi="Sitka Text" w:cs="Sitka Text"/>
          <w:w w:val="95"/>
        </w:rPr>
        <w:t>function.</w:t>
      </w:r>
    </w:p>
    <w:p>
      <w:pPr>
        <w:pStyle w:val="6"/>
        <w:ind w:left="0"/>
        <w:rPr>
          <w:rFonts w:hint="default" w:ascii="Sitka Text" w:hAnsi="Sitka Text" w:cs="Sitka Text"/>
          <w:sz w:val="20"/>
        </w:rPr>
      </w:pPr>
    </w:p>
    <w:p>
      <w:pPr>
        <w:spacing w:after="0"/>
        <w:rPr>
          <w:rFonts w:hint="default" w:ascii="Sitka Text" w:hAnsi="Sitka Text" w:cs="Sitka Text"/>
        </w:rPr>
        <w:sectPr>
          <w:pgSz w:w="12240" w:h="15840"/>
          <w:pgMar w:top="1360" w:right="1360" w:bottom="280" w:left="1340" w:header="720" w:footer="720" w:gutter="0"/>
          <w:cols w:space="720" w:num="1"/>
        </w:sectPr>
      </w:pPr>
    </w:p>
    <w:p>
      <w:pPr>
        <w:pStyle w:val="6"/>
        <w:spacing w:before="4"/>
        <w:ind w:left="0"/>
        <w:rPr>
          <w:b/>
          <w:sz w:val="17"/>
        </w:rPr>
      </w:pPr>
    </w:p>
    <w:sectPr>
      <w:pgSz w:w="12240" w:h="15840"/>
      <w:pgMar w:top="1500" w:right="136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20" w:hanging="361"/>
        <w:jc w:val="right"/>
      </w:pPr>
      <w:rPr>
        <w:rFonts w:hint="default" w:ascii="Times New Roman" w:hAnsi="Times New Roman" w:eastAsia="Times New Roman" w:cs="Times New Roman"/>
        <w:w w:val="91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080" w:hanging="621"/>
        <w:jc w:val="left"/>
      </w:pPr>
      <w:rPr>
        <w:rFonts w:hint="default" w:ascii="Times New Roman" w:hAnsi="Times New Roman" w:eastAsia="Times New Roman" w:cs="Times New Roman"/>
        <w:w w:val="91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26" w:hanging="6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72" w:hanging="6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18" w:hanging="6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4" w:hanging="6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10" w:hanging="6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56" w:hanging="6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02" w:hanging="6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48" w:hanging="621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080" w:hanging="621"/>
        <w:jc w:val="left"/>
      </w:pPr>
      <w:rPr>
        <w:rFonts w:hint="default" w:ascii="Times New Roman" w:hAnsi="Times New Roman" w:eastAsia="Times New Roman" w:cs="Times New Roman"/>
        <w:w w:val="91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26" w:hanging="6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72" w:hanging="6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18" w:hanging="6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4" w:hanging="6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10" w:hanging="6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56" w:hanging="6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02" w:hanging="6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48" w:hanging="62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8C249FF"/>
    <w:rsid w:val="75576D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0"/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81"/>
      <w:ind w:left="100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820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255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ScaleCrop>false</ScaleCrop>
  <LinksUpToDate>false</LinksUpToDate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2023-03-04T21:16:00Z</dcterms:created>
  <dc:creator>Zamzar</dc:creator>
  <cp:lastModifiedBy>HP</cp:lastModifiedBy>
  <dcterms:modified xsi:type="dcterms:W3CDTF">2023-03-05T18:18:20Z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  <property fmtid="{D5CDD505-2E9C-101B-9397-08002B2CF9AE}" pid="3" name="KSOProductBuildVer">
    <vt:lpwstr>1033-11.2.0.11498</vt:lpwstr>
  </property>
  <property fmtid="{D5CDD505-2E9C-101B-9397-08002B2CF9AE}" pid="4" name="ICV">
    <vt:lpwstr>02C48413EF0144A6A8EB791348286194</vt:lpwstr>
  </property>
</Properties>
</file>